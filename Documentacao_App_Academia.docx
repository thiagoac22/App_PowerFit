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D66E" w14:textId="039BDA26" w:rsidR="000826C0" w:rsidRDefault="000826C0" w:rsidP="000826C0">
      <w:pPr>
        <w:rPr>
          <w:rFonts w:ascii="Arial" w:hAnsi="Arial" w:cs="Arial"/>
          <w:sz w:val="48"/>
          <w:szCs w:val="48"/>
        </w:rPr>
      </w:pPr>
      <w:r w:rsidRPr="003F5F90">
        <w:rPr>
          <w:rFonts w:ascii="Arial" w:hAnsi="Arial" w:cs="Arial"/>
          <w:sz w:val="48"/>
          <w:szCs w:val="48"/>
        </w:rPr>
        <w:t>Documentação de Requisitos do App Mobile PowerFit</w:t>
      </w:r>
    </w:p>
    <w:p w14:paraId="0D0C9436" w14:textId="77777777" w:rsidR="00C662B3" w:rsidRDefault="00C662B3" w:rsidP="000826C0">
      <w:pPr>
        <w:rPr>
          <w:rFonts w:ascii="Arial" w:hAnsi="Arial" w:cs="Arial"/>
          <w:sz w:val="48"/>
          <w:szCs w:val="48"/>
        </w:rPr>
      </w:pPr>
    </w:p>
    <w:p w14:paraId="44C11822" w14:textId="70723E65" w:rsidR="00C662B3" w:rsidRPr="00C662B3" w:rsidRDefault="00C662B3" w:rsidP="00C662B3">
      <w:pPr>
        <w:rPr>
          <w:rFonts w:ascii="Arial" w:hAnsi="Arial" w:cs="Arial"/>
          <w:sz w:val="36"/>
          <w:szCs w:val="36"/>
        </w:rPr>
      </w:pPr>
      <w:r w:rsidRPr="00C662B3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662B3">
        <w:rPr>
          <w:rFonts w:ascii="Arial" w:hAnsi="Arial" w:cs="Arial"/>
          <w:sz w:val="36"/>
          <w:szCs w:val="36"/>
        </w:rPr>
        <w:t>Índice</w:t>
      </w:r>
      <w:proofErr w:type="spellEnd"/>
    </w:p>
    <w:p w14:paraId="69D0A020" w14:textId="77777777" w:rsidR="00C662B3" w:rsidRPr="00C662B3" w:rsidRDefault="00C662B3" w:rsidP="00C662B3">
      <w:pPr>
        <w:rPr>
          <w:rFonts w:ascii="Arial" w:hAnsi="Arial" w:cs="Arial"/>
          <w:sz w:val="28"/>
          <w:szCs w:val="28"/>
        </w:rPr>
      </w:pPr>
    </w:p>
    <w:p w14:paraId="0BC21805" w14:textId="4197E499" w:rsidR="00C662B3" w:rsidRPr="00C662B3" w:rsidRDefault="00C662B3" w:rsidP="00C662B3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Introdução</w:t>
      </w:r>
      <w:proofErr w:type="spellEnd"/>
      <w:r w:rsidRPr="00C662B3">
        <w:rPr>
          <w:rFonts w:ascii="Arial" w:hAnsi="Arial" w:cs="Arial"/>
          <w:sz w:val="24"/>
          <w:szCs w:val="24"/>
        </w:rPr>
        <w:t xml:space="preserve"> ...........................................</w:t>
      </w:r>
      <w:r w:rsidR="002B780D">
        <w:rPr>
          <w:rFonts w:ascii="Arial" w:hAnsi="Arial" w:cs="Arial"/>
          <w:sz w:val="24"/>
          <w:szCs w:val="24"/>
        </w:rPr>
        <w:t>.........................................</w:t>
      </w:r>
      <w:r w:rsidRPr="00C662B3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</w:t>
      </w:r>
      <w:r w:rsidRPr="00C662B3">
        <w:rPr>
          <w:rFonts w:ascii="Arial" w:hAnsi="Arial" w:cs="Arial"/>
          <w:sz w:val="24"/>
          <w:szCs w:val="24"/>
        </w:rPr>
        <w:t>.</w:t>
      </w:r>
      <w:r w:rsidR="009855EF">
        <w:rPr>
          <w:rFonts w:ascii="Arial" w:hAnsi="Arial" w:cs="Arial"/>
          <w:sz w:val="24"/>
          <w:szCs w:val="24"/>
        </w:rPr>
        <w:t>.</w:t>
      </w:r>
      <w:r w:rsidRPr="00C662B3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Pr="00C662B3">
        <w:rPr>
          <w:rFonts w:ascii="Arial" w:hAnsi="Arial" w:cs="Arial"/>
          <w:sz w:val="24"/>
          <w:szCs w:val="24"/>
        </w:rPr>
        <w:t>.. 1</w:t>
      </w:r>
    </w:p>
    <w:p w14:paraId="4CBF2671" w14:textId="11FA122C" w:rsidR="00C662B3" w:rsidRDefault="00C662B3" w:rsidP="00C662B3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Objetivos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Específicos</w:t>
      </w:r>
      <w:r w:rsidRPr="00C662B3">
        <w:rPr>
          <w:rFonts w:ascii="Arial" w:hAnsi="Arial" w:cs="Arial"/>
          <w:sz w:val="24"/>
          <w:szCs w:val="24"/>
        </w:rPr>
        <w:t xml:space="preserve"> ...............</w:t>
      </w:r>
      <w:r w:rsidR="002B780D">
        <w:rPr>
          <w:rFonts w:ascii="Arial" w:hAnsi="Arial" w:cs="Arial"/>
          <w:sz w:val="24"/>
          <w:szCs w:val="24"/>
        </w:rPr>
        <w:t>.........................................</w:t>
      </w:r>
      <w:r w:rsidRPr="00C662B3">
        <w:rPr>
          <w:rFonts w:ascii="Arial" w:hAnsi="Arial" w:cs="Arial"/>
          <w:sz w:val="24"/>
          <w:szCs w:val="24"/>
        </w:rPr>
        <w:t>...................</w:t>
      </w:r>
      <w:r w:rsidR="009855EF">
        <w:rPr>
          <w:rFonts w:ascii="Arial" w:hAnsi="Arial" w:cs="Arial"/>
          <w:sz w:val="24"/>
          <w:szCs w:val="24"/>
        </w:rPr>
        <w:t>.</w:t>
      </w:r>
      <w:r w:rsidRPr="00C662B3">
        <w:rPr>
          <w:rFonts w:ascii="Arial" w:hAnsi="Arial" w:cs="Arial"/>
          <w:sz w:val="24"/>
          <w:szCs w:val="24"/>
        </w:rPr>
        <w:t>..... 2</w:t>
      </w:r>
    </w:p>
    <w:p w14:paraId="3973FD37" w14:textId="6D452DC7" w:rsidR="00C662B3" w:rsidRPr="002B780D" w:rsidRDefault="00C662B3" w:rsidP="002B780D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Cadastrar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80D">
        <w:rPr>
          <w:rFonts w:ascii="Arial" w:hAnsi="Arial" w:cs="Arial"/>
          <w:sz w:val="24"/>
          <w:szCs w:val="24"/>
        </w:rPr>
        <w:t>treinos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80D">
        <w:rPr>
          <w:rFonts w:ascii="Arial" w:hAnsi="Arial" w:cs="Arial"/>
          <w:sz w:val="24"/>
          <w:szCs w:val="24"/>
        </w:rPr>
        <w:t>personalizados</w:t>
      </w:r>
      <w:proofErr w:type="spellEnd"/>
      <w:r w:rsidRPr="002B780D">
        <w:rPr>
          <w:rFonts w:ascii="Arial" w:hAnsi="Arial" w:cs="Arial"/>
          <w:sz w:val="24"/>
          <w:szCs w:val="24"/>
        </w:rPr>
        <w:t>………………</w:t>
      </w:r>
      <w:r w:rsidR="002B780D">
        <w:rPr>
          <w:rFonts w:ascii="Arial" w:hAnsi="Arial" w:cs="Arial"/>
          <w:sz w:val="24"/>
          <w:szCs w:val="24"/>
        </w:rPr>
        <w:t>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 w:rsidRPr="002B780D">
        <w:rPr>
          <w:rFonts w:ascii="Arial" w:hAnsi="Arial" w:cs="Arial"/>
          <w:sz w:val="24"/>
          <w:szCs w:val="24"/>
        </w:rPr>
        <w:t>…2.1</w:t>
      </w:r>
    </w:p>
    <w:p w14:paraId="6E806B63" w14:textId="45ABDCDF" w:rsidR="002B780D" w:rsidRPr="002B780D" w:rsidRDefault="002B780D" w:rsidP="002B780D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Acompanhar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2B780D">
        <w:rPr>
          <w:rFonts w:ascii="Arial" w:hAnsi="Arial" w:cs="Arial"/>
          <w:sz w:val="24"/>
          <w:szCs w:val="24"/>
        </w:rPr>
        <w:t>histórico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780D">
        <w:rPr>
          <w:rFonts w:ascii="Arial" w:hAnsi="Arial" w:cs="Arial"/>
          <w:sz w:val="24"/>
          <w:szCs w:val="24"/>
        </w:rPr>
        <w:t>treinos</w:t>
      </w:r>
      <w:proofErr w:type="spellEnd"/>
      <w:r>
        <w:rPr>
          <w:rFonts w:ascii="Arial" w:hAnsi="Arial" w:cs="Arial"/>
          <w:sz w:val="24"/>
          <w:szCs w:val="24"/>
        </w:rPr>
        <w:t>……................................……</w:t>
      </w:r>
      <w:proofErr w:type="gramStart"/>
      <w:r>
        <w:rPr>
          <w:rFonts w:ascii="Arial" w:hAnsi="Arial" w:cs="Arial"/>
          <w:sz w:val="24"/>
          <w:szCs w:val="24"/>
        </w:rPr>
        <w:t>…</w:t>
      </w:r>
      <w:r w:rsidR="00985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…2.2</w:t>
      </w:r>
    </w:p>
    <w:p w14:paraId="191B4415" w14:textId="28F7CE23" w:rsidR="002B780D" w:rsidRPr="002B780D" w:rsidRDefault="002B780D" w:rsidP="002B780D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Permitir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80D">
        <w:rPr>
          <w:rFonts w:ascii="Arial" w:hAnsi="Arial" w:cs="Arial"/>
          <w:sz w:val="24"/>
          <w:szCs w:val="24"/>
        </w:rPr>
        <w:t>atualização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dos dados do </w:t>
      </w:r>
      <w:proofErr w:type="spellStart"/>
      <w:r w:rsidRPr="002B780D">
        <w:rPr>
          <w:rFonts w:ascii="Arial" w:hAnsi="Arial" w:cs="Arial"/>
          <w:sz w:val="24"/>
          <w:szCs w:val="24"/>
        </w:rPr>
        <w:t>usuário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(peso, </w:t>
      </w:r>
      <w:proofErr w:type="spellStart"/>
      <w:r w:rsidRPr="002B780D">
        <w:rPr>
          <w:rFonts w:ascii="Arial" w:hAnsi="Arial" w:cs="Arial"/>
          <w:sz w:val="24"/>
          <w:szCs w:val="24"/>
        </w:rPr>
        <w:t>altura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2B780D">
        <w:rPr>
          <w:rFonts w:ascii="Arial" w:hAnsi="Arial" w:cs="Arial"/>
          <w:sz w:val="24"/>
          <w:szCs w:val="24"/>
        </w:rPr>
        <w:t>idade</w:t>
      </w:r>
      <w:proofErr w:type="spellEnd"/>
      <w:r w:rsidRPr="002B780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....</w:t>
      </w:r>
      <w:r w:rsidR="00985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….2.3</w:t>
      </w:r>
    </w:p>
    <w:p w14:paraId="6CFC0E6F" w14:textId="0FBEE22F" w:rsidR="002B780D" w:rsidRPr="002B780D" w:rsidRDefault="002B780D" w:rsidP="002B780D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Gerar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80D">
        <w:rPr>
          <w:rFonts w:ascii="Arial" w:hAnsi="Arial" w:cs="Arial"/>
          <w:sz w:val="24"/>
          <w:szCs w:val="24"/>
        </w:rPr>
        <w:t>gráficos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780D">
        <w:rPr>
          <w:rFonts w:ascii="Arial" w:hAnsi="Arial" w:cs="Arial"/>
          <w:sz w:val="24"/>
          <w:szCs w:val="24"/>
        </w:rPr>
        <w:t>evolução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(peso, </w:t>
      </w:r>
      <w:proofErr w:type="spellStart"/>
      <w:r w:rsidRPr="002B780D">
        <w:rPr>
          <w:rFonts w:ascii="Arial" w:hAnsi="Arial" w:cs="Arial"/>
          <w:sz w:val="24"/>
          <w:szCs w:val="24"/>
        </w:rPr>
        <w:t>repetições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B780D">
        <w:rPr>
          <w:rFonts w:ascii="Arial" w:hAnsi="Arial" w:cs="Arial"/>
          <w:sz w:val="24"/>
          <w:szCs w:val="24"/>
        </w:rPr>
        <w:t>cargas).</w:t>
      </w:r>
      <w:r>
        <w:rPr>
          <w:rFonts w:ascii="Arial" w:hAnsi="Arial" w:cs="Arial"/>
          <w:sz w:val="24"/>
          <w:szCs w:val="24"/>
        </w:rPr>
        <w:t>..................</w:t>
      </w:r>
      <w:r w:rsidR="00985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</w:t>
      </w:r>
      <w:proofErr w:type="gramEnd"/>
      <w:r>
        <w:rPr>
          <w:rFonts w:ascii="Arial" w:hAnsi="Arial" w:cs="Arial"/>
          <w:sz w:val="24"/>
          <w:szCs w:val="24"/>
        </w:rPr>
        <w:t>2.4</w:t>
      </w:r>
    </w:p>
    <w:p w14:paraId="26E2B38D" w14:textId="4A21DA42" w:rsidR="002B780D" w:rsidRPr="002B780D" w:rsidRDefault="002B780D" w:rsidP="002B780D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Realizar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pagamentos</w:t>
      </w:r>
      <w:r>
        <w:rPr>
          <w:rFonts w:ascii="Arial" w:hAnsi="Arial" w:cs="Arial"/>
          <w:sz w:val="24"/>
          <w:szCs w:val="24"/>
        </w:rPr>
        <w:t>......................................................................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......2.5</w:t>
      </w:r>
    </w:p>
    <w:p w14:paraId="0F8CE739" w14:textId="388B1142" w:rsidR="002B780D" w:rsidRPr="002B780D" w:rsidRDefault="002B780D" w:rsidP="002B780D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Notificar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2B780D">
        <w:rPr>
          <w:rFonts w:ascii="Arial" w:hAnsi="Arial" w:cs="Arial"/>
          <w:sz w:val="24"/>
          <w:szCs w:val="24"/>
        </w:rPr>
        <w:t>usuário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80D">
        <w:rPr>
          <w:rFonts w:ascii="Arial" w:hAnsi="Arial" w:cs="Arial"/>
          <w:sz w:val="24"/>
          <w:szCs w:val="24"/>
        </w:rPr>
        <w:t>sobre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80D">
        <w:rPr>
          <w:rFonts w:ascii="Arial" w:hAnsi="Arial" w:cs="Arial"/>
          <w:sz w:val="24"/>
          <w:szCs w:val="24"/>
        </w:rPr>
        <w:t>os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780D">
        <w:rPr>
          <w:rFonts w:ascii="Arial" w:hAnsi="Arial" w:cs="Arial"/>
          <w:sz w:val="24"/>
          <w:szCs w:val="24"/>
        </w:rPr>
        <w:t>dias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780D">
        <w:rPr>
          <w:rFonts w:ascii="Arial" w:hAnsi="Arial" w:cs="Arial"/>
          <w:sz w:val="24"/>
          <w:szCs w:val="24"/>
        </w:rPr>
        <w:t>treino</w:t>
      </w:r>
      <w:proofErr w:type="spellEnd"/>
      <w:r w:rsidRPr="002B78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......2.6</w:t>
      </w:r>
    </w:p>
    <w:p w14:paraId="48D7C24F" w14:textId="3353FFDA" w:rsidR="002B780D" w:rsidRPr="002B780D" w:rsidRDefault="002B780D" w:rsidP="00CE16B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Oferecer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interface simples, </w:t>
      </w:r>
      <w:proofErr w:type="spellStart"/>
      <w:r w:rsidRPr="002B780D">
        <w:rPr>
          <w:rFonts w:ascii="Arial" w:hAnsi="Arial" w:cs="Arial"/>
          <w:sz w:val="24"/>
          <w:szCs w:val="24"/>
        </w:rPr>
        <w:t>amigável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B780D">
        <w:rPr>
          <w:rFonts w:ascii="Arial" w:hAnsi="Arial" w:cs="Arial"/>
          <w:sz w:val="24"/>
          <w:szCs w:val="24"/>
        </w:rPr>
        <w:t>intuitiva</w:t>
      </w:r>
      <w:proofErr w:type="spellEnd"/>
      <w:r w:rsidRPr="002B780D">
        <w:rPr>
          <w:rFonts w:ascii="Arial" w:hAnsi="Arial" w:cs="Arial"/>
          <w:sz w:val="24"/>
          <w:szCs w:val="24"/>
        </w:rPr>
        <w:t>.</w:t>
      </w:r>
      <w:r w:rsidRPr="002B780D">
        <w:rPr>
          <w:rFonts w:ascii="Arial" w:hAnsi="Arial" w:cs="Arial"/>
          <w:sz w:val="24"/>
          <w:szCs w:val="24"/>
        </w:rPr>
        <w:t>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 w:rsidRPr="002B780D">
        <w:rPr>
          <w:rFonts w:ascii="Arial" w:hAnsi="Arial" w:cs="Arial"/>
          <w:sz w:val="24"/>
          <w:szCs w:val="24"/>
        </w:rPr>
        <w:t>.......2.7</w:t>
      </w:r>
    </w:p>
    <w:p w14:paraId="1E65BCE3" w14:textId="7A448FF7" w:rsidR="00C662B3" w:rsidRDefault="00C662B3" w:rsidP="00C662B3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Público-Alvo</w:t>
      </w:r>
      <w:proofErr w:type="spellEnd"/>
      <w:r w:rsidRPr="00C662B3">
        <w:rPr>
          <w:rFonts w:ascii="Arial" w:hAnsi="Arial" w:cs="Arial"/>
          <w:sz w:val="24"/>
          <w:szCs w:val="24"/>
        </w:rPr>
        <w:t xml:space="preserve"> .............................................</w:t>
      </w:r>
      <w:r>
        <w:rPr>
          <w:rFonts w:ascii="Arial" w:hAnsi="Arial" w:cs="Arial"/>
          <w:sz w:val="24"/>
          <w:szCs w:val="24"/>
        </w:rPr>
        <w:t>...</w:t>
      </w:r>
      <w:r w:rsidRPr="00C662B3">
        <w:rPr>
          <w:rFonts w:ascii="Arial" w:hAnsi="Arial" w:cs="Arial"/>
          <w:sz w:val="24"/>
          <w:szCs w:val="24"/>
        </w:rPr>
        <w:t>...</w:t>
      </w:r>
      <w:r w:rsidR="002B780D">
        <w:rPr>
          <w:rFonts w:ascii="Arial" w:hAnsi="Arial" w:cs="Arial"/>
          <w:sz w:val="24"/>
          <w:szCs w:val="24"/>
        </w:rPr>
        <w:t>.......................................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 w:rsidR="002B780D">
        <w:rPr>
          <w:rFonts w:ascii="Arial" w:hAnsi="Arial" w:cs="Arial"/>
          <w:sz w:val="24"/>
          <w:szCs w:val="24"/>
        </w:rPr>
        <w:t>....</w:t>
      </w:r>
      <w:r w:rsidRPr="00C662B3">
        <w:rPr>
          <w:rFonts w:ascii="Arial" w:hAnsi="Arial" w:cs="Arial"/>
          <w:sz w:val="24"/>
          <w:szCs w:val="24"/>
        </w:rPr>
        <w:t>.... 3</w:t>
      </w:r>
    </w:p>
    <w:p w14:paraId="526ED3CA" w14:textId="4FE75F6C" w:rsidR="002B780D" w:rsidRPr="002B780D" w:rsidRDefault="002B780D" w:rsidP="002B780D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Alunos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de academias.</w:t>
      </w:r>
      <w:r>
        <w:rPr>
          <w:rFonts w:ascii="Arial" w:hAnsi="Arial" w:cs="Arial"/>
          <w:sz w:val="24"/>
          <w:szCs w:val="24"/>
        </w:rPr>
        <w:t>......................................................................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......3.1</w:t>
      </w:r>
    </w:p>
    <w:p w14:paraId="575B136E" w14:textId="6B9F0DF5" w:rsidR="002B780D" w:rsidRPr="002B780D" w:rsidRDefault="002B780D" w:rsidP="002B780D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2B780D">
        <w:rPr>
          <w:rFonts w:ascii="Arial" w:hAnsi="Arial" w:cs="Arial"/>
          <w:sz w:val="24"/>
          <w:szCs w:val="24"/>
        </w:rPr>
        <w:t>Personal trainers.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......3.2</w:t>
      </w:r>
    </w:p>
    <w:p w14:paraId="364EE3A0" w14:textId="63526950" w:rsidR="002B780D" w:rsidRPr="002B780D" w:rsidRDefault="002B780D" w:rsidP="001B1A43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2B780D">
        <w:rPr>
          <w:rFonts w:ascii="Arial" w:hAnsi="Arial" w:cs="Arial"/>
          <w:sz w:val="24"/>
          <w:szCs w:val="24"/>
        </w:rPr>
        <w:t>Pessoas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2B780D">
        <w:rPr>
          <w:rFonts w:ascii="Arial" w:hAnsi="Arial" w:cs="Arial"/>
          <w:sz w:val="24"/>
          <w:szCs w:val="24"/>
        </w:rPr>
        <w:t>treinam</w:t>
      </w:r>
      <w:proofErr w:type="spellEnd"/>
      <w:r w:rsidRPr="002B780D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2B780D">
        <w:rPr>
          <w:rFonts w:ascii="Arial" w:hAnsi="Arial" w:cs="Arial"/>
          <w:sz w:val="24"/>
          <w:szCs w:val="24"/>
        </w:rPr>
        <w:t>autônoma</w:t>
      </w:r>
      <w:proofErr w:type="spellEnd"/>
      <w:r w:rsidRPr="002B780D">
        <w:rPr>
          <w:rFonts w:ascii="Arial" w:hAnsi="Arial" w:cs="Arial"/>
          <w:sz w:val="24"/>
          <w:szCs w:val="24"/>
        </w:rPr>
        <w:t>.</w:t>
      </w:r>
      <w:r w:rsidRPr="002B780D">
        <w:rPr>
          <w:rFonts w:ascii="Arial" w:hAnsi="Arial" w:cs="Arial"/>
          <w:sz w:val="24"/>
          <w:szCs w:val="24"/>
        </w:rPr>
        <w:t>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 w:rsidRPr="002B780D">
        <w:rPr>
          <w:rFonts w:ascii="Arial" w:hAnsi="Arial" w:cs="Arial"/>
          <w:sz w:val="24"/>
          <w:szCs w:val="24"/>
        </w:rPr>
        <w:t>.......3.3</w:t>
      </w:r>
    </w:p>
    <w:p w14:paraId="2A3C0C7D" w14:textId="1F1E2A88" w:rsidR="00C662B3" w:rsidRDefault="00C662B3" w:rsidP="00C662B3">
      <w:pPr>
        <w:rPr>
          <w:rFonts w:ascii="Arial" w:hAnsi="Arial" w:cs="Arial"/>
          <w:sz w:val="24"/>
          <w:szCs w:val="24"/>
        </w:rPr>
      </w:pPr>
      <w:r w:rsidRPr="00C662B3">
        <w:rPr>
          <w:rFonts w:ascii="Arial" w:hAnsi="Arial" w:cs="Arial"/>
          <w:b/>
          <w:bCs/>
          <w:sz w:val="24"/>
          <w:szCs w:val="24"/>
        </w:rPr>
        <w:t xml:space="preserve">Requisitos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Funcionais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(RF)</w:t>
      </w:r>
      <w:r w:rsidRPr="00C662B3">
        <w:rPr>
          <w:rFonts w:ascii="Arial" w:hAnsi="Arial" w:cs="Arial"/>
          <w:sz w:val="24"/>
          <w:szCs w:val="24"/>
        </w:rPr>
        <w:t xml:space="preserve"> ............</w:t>
      </w:r>
      <w:r w:rsidR="002B780D">
        <w:rPr>
          <w:rFonts w:ascii="Arial" w:hAnsi="Arial" w:cs="Arial"/>
          <w:sz w:val="24"/>
          <w:szCs w:val="24"/>
        </w:rPr>
        <w:t>..........................................</w:t>
      </w:r>
      <w:r w:rsidRPr="00C662B3">
        <w:rPr>
          <w:rFonts w:ascii="Arial" w:hAnsi="Arial" w:cs="Arial"/>
          <w:sz w:val="24"/>
          <w:szCs w:val="24"/>
        </w:rPr>
        <w:t>........</w:t>
      </w:r>
      <w:r w:rsidR="009855EF">
        <w:rPr>
          <w:rFonts w:ascii="Arial" w:hAnsi="Arial" w:cs="Arial"/>
          <w:sz w:val="24"/>
          <w:szCs w:val="24"/>
        </w:rPr>
        <w:t>..</w:t>
      </w:r>
      <w:r w:rsidRPr="00C662B3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Pr="00C662B3">
        <w:rPr>
          <w:rFonts w:ascii="Arial" w:hAnsi="Arial" w:cs="Arial"/>
          <w:sz w:val="24"/>
          <w:szCs w:val="24"/>
        </w:rPr>
        <w:t>... 4</w:t>
      </w:r>
    </w:p>
    <w:p w14:paraId="7F6FD44C" w14:textId="5AAD5430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RF01........................................................................................................4.1</w:t>
      </w:r>
    </w:p>
    <w:p w14:paraId="5E18B1D5" w14:textId="7FF9F82D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</w:t>
      </w:r>
      <w:r w:rsidRPr="009855EF">
        <w:rPr>
          <w:rFonts w:ascii="Arial" w:hAnsi="Arial" w:cs="Arial"/>
          <w:sz w:val="24"/>
          <w:szCs w:val="24"/>
        </w:rPr>
        <w:t>02........................................................................................................4.2</w:t>
      </w:r>
    </w:p>
    <w:p w14:paraId="746B2A31" w14:textId="7634ECF4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</w:t>
      </w:r>
      <w:r w:rsidRPr="009855EF">
        <w:rPr>
          <w:rFonts w:ascii="Arial" w:hAnsi="Arial" w:cs="Arial"/>
          <w:sz w:val="24"/>
          <w:szCs w:val="24"/>
        </w:rPr>
        <w:t>03..........................................................................................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 w:rsidRPr="009855EF">
        <w:rPr>
          <w:rFonts w:ascii="Arial" w:hAnsi="Arial" w:cs="Arial"/>
          <w:sz w:val="24"/>
          <w:szCs w:val="24"/>
        </w:rPr>
        <w:t>.............4.3</w:t>
      </w:r>
    </w:p>
    <w:p w14:paraId="4E3EA218" w14:textId="362F258E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</w:t>
      </w:r>
      <w:r w:rsidRPr="009855EF">
        <w:rPr>
          <w:rFonts w:ascii="Arial" w:hAnsi="Arial" w:cs="Arial"/>
          <w:sz w:val="24"/>
          <w:szCs w:val="24"/>
        </w:rPr>
        <w:t>04........................................................................................................4.4</w:t>
      </w:r>
    </w:p>
    <w:p w14:paraId="53DD5C24" w14:textId="406D840A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</w:t>
      </w:r>
      <w:r w:rsidRPr="009855EF">
        <w:rPr>
          <w:rFonts w:ascii="Arial" w:hAnsi="Arial" w:cs="Arial"/>
          <w:sz w:val="24"/>
          <w:szCs w:val="24"/>
        </w:rPr>
        <w:t>05........................................................................................................4.5</w:t>
      </w:r>
    </w:p>
    <w:p w14:paraId="6E24C0B8" w14:textId="2EA16586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</w:t>
      </w:r>
      <w:r w:rsidRPr="009855EF">
        <w:rPr>
          <w:rFonts w:ascii="Arial" w:hAnsi="Arial" w:cs="Arial"/>
          <w:sz w:val="24"/>
          <w:szCs w:val="24"/>
        </w:rPr>
        <w:t>06........................................................................................................4.6</w:t>
      </w:r>
    </w:p>
    <w:p w14:paraId="1302456A" w14:textId="1D62F20E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</w:t>
      </w:r>
      <w:r w:rsidRPr="009855EF">
        <w:rPr>
          <w:rFonts w:ascii="Arial" w:hAnsi="Arial" w:cs="Arial"/>
          <w:sz w:val="24"/>
          <w:szCs w:val="24"/>
        </w:rPr>
        <w:t>07.......................................................................................</w:t>
      </w:r>
      <w:r w:rsidR="009855EF">
        <w:rPr>
          <w:rFonts w:ascii="Arial" w:hAnsi="Arial" w:cs="Arial"/>
          <w:sz w:val="24"/>
          <w:szCs w:val="24"/>
        </w:rPr>
        <w:t>.</w:t>
      </w:r>
      <w:r w:rsidRPr="009855EF">
        <w:rPr>
          <w:rFonts w:ascii="Arial" w:hAnsi="Arial" w:cs="Arial"/>
          <w:sz w:val="24"/>
          <w:szCs w:val="24"/>
        </w:rPr>
        <w:t>................4.7</w:t>
      </w:r>
    </w:p>
    <w:p w14:paraId="592D9CA4" w14:textId="6B19F55D" w:rsidR="002B780D" w:rsidRPr="009855EF" w:rsidRDefault="002B780D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</w:t>
      </w:r>
      <w:r w:rsidR="009855EF" w:rsidRPr="009855EF">
        <w:rPr>
          <w:rFonts w:ascii="Arial" w:hAnsi="Arial" w:cs="Arial"/>
          <w:sz w:val="24"/>
          <w:szCs w:val="24"/>
        </w:rPr>
        <w:t>08........................................................................................................4.8</w:t>
      </w:r>
    </w:p>
    <w:p w14:paraId="107526B5" w14:textId="09080E24" w:rsidR="009855EF" w:rsidRPr="009855EF" w:rsidRDefault="009855EF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RF09........................................................................................................4.9</w:t>
      </w:r>
    </w:p>
    <w:p w14:paraId="08FBF8D4" w14:textId="2B0D0EB6" w:rsidR="009855EF" w:rsidRPr="009855EF" w:rsidRDefault="009855EF" w:rsidP="009855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RF10......................................................................................................4.10</w:t>
      </w:r>
    </w:p>
    <w:p w14:paraId="27A69636" w14:textId="77777777" w:rsidR="002B780D" w:rsidRPr="00C662B3" w:rsidRDefault="002B780D" w:rsidP="00C662B3">
      <w:pPr>
        <w:rPr>
          <w:rFonts w:ascii="Arial" w:hAnsi="Arial" w:cs="Arial"/>
          <w:sz w:val="24"/>
          <w:szCs w:val="24"/>
        </w:rPr>
      </w:pPr>
    </w:p>
    <w:p w14:paraId="1572EFA9" w14:textId="312C0762" w:rsidR="00C662B3" w:rsidRDefault="00C662B3" w:rsidP="00C662B3">
      <w:pPr>
        <w:rPr>
          <w:rFonts w:ascii="Arial" w:hAnsi="Arial" w:cs="Arial"/>
          <w:sz w:val="24"/>
          <w:szCs w:val="24"/>
        </w:rPr>
      </w:pPr>
      <w:r w:rsidRPr="00C662B3">
        <w:rPr>
          <w:rFonts w:ascii="Arial" w:hAnsi="Arial" w:cs="Arial"/>
          <w:b/>
          <w:bCs/>
          <w:sz w:val="24"/>
          <w:szCs w:val="24"/>
        </w:rPr>
        <w:t xml:space="preserve">Requisitos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Não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Funcionais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(RNF)</w:t>
      </w:r>
      <w:r w:rsidRPr="00C662B3">
        <w:rPr>
          <w:rFonts w:ascii="Arial" w:hAnsi="Arial" w:cs="Arial"/>
          <w:sz w:val="24"/>
          <w:szCs w:val="24"/>
        </w:rPr>
        <w:t xml:space="preserve"> ...........</w:t>
      </w:r>
      <w:r w:rsidR="009855EF">
        <w:rPr>
          <w:rFonts w:ascii="Arial" w:hAnsi="Arial" w:cs="Arial"/>
          <w:sz w:val="24"/>
          <w:szCs w:val="24"/>
        </w:rPr>
        <w:t>............................................</w:t>
      </w:r>
      <w:r w:rsidRPr="00C662B3">
        <w:rPr>
          <w:rFonts w:ascii="Arial" w:hAnsi="Arial" w:cs="Arial"/>
          <w:sz w:val="24"/>
          <w:szCs w:val="24"/>
        </w:rPr>
        <w:t xml:space="preserve">.......... </w:t>
      </w:r>
      <w:r>
        <w:rPr>
          <w:rFonts w:ascii="Arial" w:hAnsi="Arial" w:cs="Arial"/>
          <w:sz w:val="24"/>
          <w:szCs w:val="24"/>
        </w:rPr>
        <w:t>5</w:t>
      </w:r>
    </w:p>
    <w:p w14:paraId="41209E69" w14:textId="7C84133C" w:rsidR="009855EF" w:rsidRPr="009855EF" w:rsidRDefault="009855EF" w:rsidP="009855EF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RNF01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......................................................................................................5.1</w:t>
      </w:r>
    </w:p>
    <w:p w14:paraId="4C733E87" w14:textId="39173535" w:rsidR="009855EF" w:rsidRPr="009855EF" w:rsidRDefault="009855EF" w:rsidP="009855EF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RNF02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......................................................................................................5.2</w:t>
      </w:r>
    </w:p>
    <w:p w14:paraId="3DEDD072" w14:textId="14043879" w:rsidR="009855EF" w:rsidRPr="009855EF" w:rsidRDefault="009855EF" w:rsidP="009855EF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RNF03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......................................................................................................5.3</w:t>
      </w:r>
    </w:p>
    <w:p w14:paraId="4662CD2F" w14:textId="5CBF276E" w:rsidR="009855EF" w:rsidRPr="009855EF" w:rsidRDefault="009855EF" w:rsidP="009855EF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RNF04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......................................................................................................5.4</w:t>
      </w:r>
    </w:p>
    <w:p w14:paraId="4E2E9E1C" w14:textId="41618EDE" w:rsidR="009855EF" w:rsidRPr="009855EF" w:rsidRDefault="009855EF" w:rsidP="009855EF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RNF05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......................................................................................................5.5</w:t>
      </w:r>
    </w:p>
    <w:p w14:paraId="78B8F946" w14:textId="77777777" w:rsidR="009855EF" w:rsidRPr="00C662B3" w:rsidRDefault="009855EF" w:rsidP="00C662B3">
      <w:pPr>
        <w:rPr>
          <w:rFonts w:ascii="Arial" w:hAnsi="Arial" w:cs="Arial"/>
          <w:sz w:val="24"/>
          <w:szCs w:val="24"/>
        </w:rPr>
      </w:pPr>
    </w:p>
    <w:p w14:paraId="21AC9980" w14:textId="357B28C4" w:rsidR="00C662B3" w:rsidRDefault="00C662B3" w:rsidP="00C662B3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Regras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Negócio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(RN)</w:t>
      </w:r>
      <w:r w:rsidRPr="00C662B3">
        <w:rPr>
          <w:rFonts w:ascii="Arial" w:hAnsi="Arial" w:cs="Arial"/>
          <w:sz w:val="24"/>
          <w:szCs w:val="24"/>
        </w:rPr>
        <w:t xml:space="preserve"> ...................</w:t>
      </w:r>
      <w:r>
        <w:rPr>
          <w:rFonts w:ascii="Arial" w:hAnsi="Arial" w:cs="Arial"/>
          <w:sz w:val="24"/>
          <w:szCs w:val="24"/>
        </w:rPr>
        <w:t>.</w:t>
      </w:r>
      <w:r w:rsidRPr="00C662B3">
        <w:rPr>
          <w:rFonts w:ascii="Arial" w:hAnsi="Arial" w:cs="Arial"/>
          <w:sz w:val="24"/>
          <w:szCs w:val="24"/>
        </w:rPr>
        <w:t>.............</w:t>
      </w:r>
      <w:r w:rsidR="009855EF">
        <w:rPr>
          <w:rFonts w:ascii="Arial" w:hAnsi="Arial" w:cs="Arial"/>
          <w:sz w:val="24"/>
          <w:szCs w:val="24"/>
        </w:rPr>
        <w:t>.............................................</w:t>
      </w:r>
      <w:r w:rsidRPr="00C662B3">
        <w:rPr>
          <w:rFonts w:ascii="Arial" w:hAnsi="Arial" w:cs="Arial"/>
          <w:sz w:val="24"/>
          <w:szCs w:val="24"/>
        </w:rPr>
        <w:t xml:space="preserve">.... </w:t>
      </w:r>
      <w:r>
        <w:rPr>
          <w:rFonts w:ascii="Arial" w:hAnsi="Arial" w:cs="Arial"/>
          <w:sz w:val="24"/>
          <w:szCs w:val="24"/>
        </w:rPr>
        <w:t>6</w:t>
      </w:r>
    </w:p>
    <w:p w14:paraId="450748A4" w14:textId="19A01A55" w:rsidR="009855EF" w:rsidRPr="009855EF" w:rsidRDefault="009855EF" w:rsidP="009855EF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RN01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........................................................................................................6.1</w:t>
      </w:r>
    </w:p>
    <w:p w14:paraId="50CE7B06" w14:textId="314D21A2" w:rsidR="009855EF" w:rsidRPr="009855EF" w:rsidRDefault="009855EF" w:rsidP="009855EF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RN02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........................................................................................................6.2</w:t>
      </w:r>
    </w:p>
    <w:p w14:paraId="24AFFF81" w14:textId="23FB1171" w:rsidR="009855EF" w:rsidRPr="009855EF" w:rsidRDefault="009855EF" w:rsidP="009855EF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9855EF">
        <w:rPr>
          <w:rFonts w:ascii="Arial" w:hAnsi="Arial" w:cs="Arial"/>
          <w:sz w:val="24"/>
          <w:szCs w:val="24"/>
        </w:rPr>
        <w:t>RN03</w:t>
      </w:r>
      <w:r w:rsidRPr="009855EF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........................................................................................................6.3</w:t>
      </w:r>
    </w:p>
    <w:p w14:paraId="72E858C0" w14:textId="77777777" w:rsidR="009855EF" w:rsidRDefault="009855EF" w:rsidP="00C662B3">
      <w:pPr>
        <w:rPr>
          <w:rFonts w:ascii="Arial" w:hAnsi="Arial" w:cs="Arial"/>
          <w:b/>
          <w:bCs/>
          <w:sz w:val="24"/>
          <w:szCs w:val="24"/>
        </w:rPr>
      </w:pPr>
    </w:p>
    <w:p w14:paraId="3AD62ABF" w14:textId="14BE0223" w:rsidR="00C662B3" w:rsidRDefault="00C662B3" w:rsidP="00C662B3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Diagrama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Telas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Mapa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Navegação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>)</w:t>
      </w:r>
      <w:r w:rsidRPr="00C662B3">
        <w:rPr>
          <w:rFonts w:ascii="Arial" w:hAnsi="Arial" w:cs="Arial"/>
          <w:sz w:val="24"/>
          <w:szCs w:val="24"/>
        </w:rPr>
        <w:t xml:space="preserve"> ........</w:t>
      </w:r>
      <w:r w:rsidR="009855EF">
        <w:rPr>
          <w:rFonts w:ascii="Arial" w:hAnsi="Arial" w:cs="Arial"/>
          <w:sz w:val="24"/>
          <w:szCs w:val="24"/>
        </w:rPr>
        <w:t>............................................</w:t>
      </w:r>
      <w:r w:rsidRPr="00C662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7</w:t>
      </w:r>
    </w:p>
    <w:p w14:paraId="6511294D" w14:textId="162A2783" w:rsidR="00936DA7" w:rsidRPr="00936DA7" w:rsidRDefault="00936DA7" w:rsidP="00936DA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>Tela de Login / Cadastro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..........................................................................7.1</w:t>
      </w:r>
    </w:p>
    <w:p w14:paraId="5E6A66EE" w14:textId="0DCE04A8" w:rsidR="00936DA7" w:rsidRPr="00936DA7" w:rsidRDefault="00936DA7" w:rsidP="00936DA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>Tela Home (</w:t>
      </w:r>
      <w:proofErr w:type="spellStart"/>
      <w:r>
        <w:rPr>
          <w:rFonts w:ascii="Arial" w:hAnsi="Arial" w:cs="Arial"/>
          <w:sz w:val="24"/>
          <w:szCs w:val="24"/>
        </w:rPr>
        <w:t>Cadastro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treino</w:t>
      </w:r>
      <w:proofErr w:type="spellEnd"/>
      <w:r>
        <w:rPr>
          <w:rFonts w:ascii="Arial" w:hAnsi="Arial" w:cs="Arial"/>
          <w:sz w:val="24"/>
          <w:szCs w:val="24"/>
        </w:rPr>
        <w:t xml:space="preserve"> e Lista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treinos</w:t>
      </w:r>
      <w:proofErr w:type="spellEnd"/>
      <w:r w:rsidRPr="00936DA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..................................</w:t>
      </w:r>
      <w:proofErr w:type="gramEnd"/>
      <w:r>
        <w:rPr>
          <w:rFonts w:ascii="Arial" w:hAnsi="Arial" w:cs="Arial"/>
          <w:sz w:val="24"/>
          <w:szCs w:val="24"/>
        </w:rPr>
        <w:t>7.2</w:t>
      </w:r>
    </w:p>
    <w:p w14:paraId="32FBB13F" w14:textId="4E649257" w:rsidR="00936DA7" w:rsidRPr="00936DA7" w:rsidRDefault="00936DA7" w:rsidP="00936DA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Pr="00936DA7">
        <w:rPr>
          <w:rFonts w:ascii="Arial" w:hAnsi="Arial" w:cs="Arial"/>
          <w:sz w:val="24"/>
          <w:szCs w:val="24"/>
        </w:rPr>
        <w:t>Treinos</w:t>
      </w:r>
      <w:proofErr w:type="spellEnd"/>
      <w:r w:rsidRPr="00936DA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36DA7">
        <w:rPr>
          <w:rFonts w:ascii="Arial" w:hAnsi="Arial" w:cs="Arial"/>
          <w:sz w:val="24"/>
          <w:szCs w:val="24"/>
        </w:rPr>
        <w:t>Listagem</w:t>
      </w:r>
      <w:proofErr w:type="spellEnd"/>
      <w:r w:rsidRPr="00936DA7">
        <w:rPr>
          <w:rFonts w:ascii="Arial" w:hAnsi="Arial" w:cs="Arial"/>
          <w:sz w:val="24"/>
          <w:szCs w:val="24"/>
        </w:rPr>
        <w:t xml:space="preserve"> dos </w:t>
      </w:r>
      <w:proofErr w:type="spellStart"/>
      <w:proofErr w:type="gramStart"/>
      <w:r w:rsidRPr="00936DA7">
        <w:rPr>
          <w:rFonts w:ascii="Arial" w:hAnsi="Arial" w:cs="Arial"/>
          <w:sz w:val="24"/>
          <w:szCs w:val="24"/>
        </w:rPr>
        <w:t>treinos</w:t>
      </w:r>
      <w:proofErr w:type="spellEnd"/>
      <w:r w:rsidRPr="00936DA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7.3</w:t>
      </w:r>
    </w:p>
    <w:p w14:paraId="7CCB903B" w14:textId="16B22A78" w:rsidR="00936DA7" w:rsidRPr="00936DA7" w:rsidRDefault="00936DA7" w:rsidP="00936DA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Pr="00936DA7">
        <w:rPr>
          <w:rFonts w:ascii="Arial" w:hAnsi="Arial" w:cs="Arial"/>
          <w:sz w:val="24"/>
          <w:szCs w:val="24"/>
        </w:rPr>
        <w:t>Cadastro</w:t>
      </w:r>
      <w:proofErr w:type="spellEnd"/>
      <w:r w:rsidRPr="00936DA7">
        <w:rPr>
          <w:rFonts w:ascii="Arial" w:hAnsi="Arial" w:cs="Arial"/>
          <w:sz w:val="24"/>
          <w:szCs w:val="24"/>
        </w:rPr>
        <w:t>/</w:t>
      </w:r>
      <w:proofErr w:type="spellStart"/>
      <w:r w:rsidRPr="00936DA7">
        <w:rPr>
          <w:rFonts w:ascii="Arial" w:hAnsi="Arial" w:cs="Arial"/>
          <w:sz w:val="24"/>
          <w:szCs w:val="24"/>
        </w:rPr>
        <w:t>Edição</w:t>
      </w:r>
      <w:proofErr w:type="spellEnd"/>
      <w:r w:rsidRPr="00936DA7">
        <w:rPr>
          <w:rFonts w:ascii="Arial" w:hAnsi="Arial" w:cs="Arial"/>
          <w:sz w:val="24"/>
          <w:szCs w:val="24"/>
        </w:rPr>
        <w:t xml:space="preserve"> de Treino</w:t>
      </w:r>
      <w:r>
        <w:rPr>
          <w:rFonts w:ascii="Arial" w:hAnsi="Arial" w:cs="Arial"/>
          <w:sz w:val="24"/>
          <w:szCs w:val="24"/>
        </w:rPr>
        <w:t>.........................................................7.4</w:t>
      </w:r>
    </w:p>
    <w:p w14:paraId="2869192D" w14:textId="42C00414" w:rsidR="00936DA7" w:rsidRPr="00936DA7" w:rsidRDefault="00936DA7" w:rsidP="00936DA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Pr="00936DA7">
        <w:rPr>
          <w:rFonts w:ascii="Arial" w:hAnsi="Arial" w:cs="Arial"/>
          <w:sz w:val="24"/>
          <w:szCs w:val="24"/>
        </w:rPr>
        <w:t>Histórico</w:t>
      </w:r>
      <w:proofErr w:type="spellEnd"/>
      <w:r w:rsidRPr="00936DA7">
        <w:rPr>
          <w:rFonts w:ascii="Arial" w:hAnsi="Arial" w:cs="Arial"/>
          <w:sz w:val="24"/>
          <w:szCs w:val="24"/>
        </w:rPr>
        <w:t xml:space="preserve"> de Treinos</w:t>
      </w:r>
      <w:r>
        <w:rPr>
          <w:rFonts w:ascii="Arial" w:hAnsi="Arial" w:cs="Arial"/>
          <w:sz w:val="24"/>
          <w:szCs w:val="24"/>
        </w:rPr>
        <w:t>....................................................................7.5</w:t>
      </w:r>
    </w:p>
    <w:p w14:paraId="62F7A2FF" w14:textId="616359FE" w:rsidR="00936DA7" w:rsidRPr="00936DA7" w:rsidRDefault="00936DA7" w:rsidP="00936DA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Pr="00936DA7">
        <w:rPr>
          <w:rFonts w:ascii="Arial" w:hAnsi="Arial" w:cs="Arial"/>
          <w:sz w:val="24"/>
          <w:szCs w:val="24"/>
        </w:rPr>
        <w:t>Perfil</w:t>
      </w:r>
      <w:proofErr w:type="spellEnd"/>
      <w:r w:rsidRPr="00936DA7">
        <w:rPr>
          <w:rFonts w:ascii="Arial" w:hAnsi="Arial" w:cs="Arial"/>
          <w:sz w:val="24"/>
          <w:szCs w:val="24"/>
        </w:rPr>
        <w:t xml:space="preserve"> (Dados </w:t>
      </w:r>
      <w:proofErr w:type="spellStart"/>
      <w:r w:rsidRPr="00936DA7">
        <w:rPr>
          <w:rFonts w:ascii="Arial" w:hAnsi="Arial" w:cs="Arial"/>
          <w:sz w:val="24"/>
          <w:szCs w:val="24"/>
        </w:rPr>
        <w:t>pessoais</w:t>
      </w:r>
      <w:proofErr w:type="spellEnd"/>
      <w:r w:rsidRPr="00936DA7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936DA7">
        <w:rPr>
          <w:rFonts w:ascii="Arial" w:hAnsi="Arial" w:cs="Arial"/>
          <w:sz w:val="24"/>
          <w:szCs w:val="24"/>
        </w:rPr>
        <w:t>evolução</w:t>
      </w:r>
      <w:proofErr w:type="spellEnd"/>
      <w:r w:rsidRPr="00936DA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7.6</w:t>
      </w:r>
    </w:p>
    <w:p w14:paraId="5864A346" w14:textId="7FB26E3E" w:rsidR="009855EF" w:rsidRDefault="00936DA7" w:rsidP="004F7AC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Pr="00936DA7">
        <w:rPr>
          <w:rFonts w:ascii="Arial" w:hAnsi="Arial" w:cs="Arial"/>
          <w:sz w:val="24"/>
          <w:szCs w:val="24"/>
        </w:rPr>
        <w:t>Gráficos</w:t>
      </w:r>
      <w:proofErr w:type="spellEnd"/>
      <w:r w:rsidRPr="00936DA7">
        <w:rPr>
          <w:rFonts w:ascii="Arial" w:hAnsi="Arial" w:cs="Arial"/>
          <w:sz w:val="24"/>
          <w:szCs w:val="24"/>
        </w:rPr>
        <w:t xml:space="preserve"> de Evolução</w:t>
      </w:r>
      <w:r w:rsidRPr="00936DA7">
        <w:rPr>
          <w:rFonts w:ascii="Arial" w:hAnsi="Arial" w:cs="Arial"/>
          <w:sz w:val="24"/>
          <w:szCs w:val="24"/>
        </w:rPr>
        <w:t>..................................................................7.7</w:t>
      </w:r>
    </w:p>
    <w:p w14:paraId="7B3C3855" w14:textId="77777777" w:rsidR="00936DA7" w:rsidRPr="00936DA7" w:rsidRDefault="00936DA7" w:rsidP="00936DA7">
      <w:pPr>
        <w:pStyle w:val="PargrafodaLista"/>
        <w:rPr>
          <w:rFonts w:ascii="Arial" w:hAnsi="Arial" w:cs="Arial"/>
          <w:sz w:val="24"/>
          <w:szCs w:val="24"/>
        </w:rPr>
      </w:pPr>
    </w:p>
    <w:p w14:paraId="42969C29" w14:textId="4AEF3A39" w:rsidR="00C662B3" w:rsidRDefault="00C662B3" w:rsidP="00C662B3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Tecnologias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Utilizadas</w:t>
      </w:r>
      <w:proofErr w:type="spellEnd"/>
      <w:r w:rsidRPr="00C662B3">
        <w:rPr>
          <w:rFonts w:ascii="Arial" w:hAnsi="Arial" w:cs="Arial"/>
          <w:sz w:val="24"/>
          <w:szCs w:val="24"/>
        </w:rPr>
        <w:t xml:space="preserve"> ................................</w:t>
      </w:r>
      <w:r>
        <w:rPr>
          <w:rFonts w:ascii="Arial" w:hAnsi="Arial" w:cs="Arial"/>
          <w:sz w:val="24"/>
          <w:szCs w:val="24"/>
        </w:rPr>
        <w:t>.</w:t>
      </w:r>
      <w:r w:rsidR="00936DA7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</w:t>
      </w:r>
      <w:r w:rsidRPr="00C662B3">
        <w:rPr>
          <w:rFonts w:ascii="Arial" w:hAnsi="Arial" w:cs="Arial"/>
          <w:sz w:val="24"/>
          <w:szCs w:val="24"/>
        </w:rPr>
        <w:t xml:space="preserve">...... </w:t>
      </w:r>
      <w:r>
        <w:rPr>
          <w:rFonts w:ascii="Arial" w:hAnsi="Arial" w:cs="Arial"/>
          <w:sz w:val="24"/>
          <w:szCs w:val="24"/>
        </w:rPr>
        <w:t>8</w:t>
      </w:r>
    </w:p>
    <w:p w14:paraId="04260119" w14:textId="007BE9D2" w:rsidR="00D5018B" w:rsidRPr="00656CBC" w:rsidRDefault="00D5018B" w:rsidP="00D5018B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8.1. Frontend: React Native</w:t>
      </w:r>
      <w:r>
        <w:rPr>
          <w:rFonts w:ascii="Arial" w:hAnsi="Arial" w:cs="Arial"/>
          <w:sz w:val="24"/>
          <w:szCs w:val="24"/>
        </w:rPr>
        <w:t>.....................................................................8.1</w:t>
      </w:r>
    </w:p>
    <w:p w14:paraId="4104C36B" w14:textId="27FCDA20" w:rsidR="00D5018B" w:rsidRPr="00656CBC" w:rsidRDefault="00D5018B" w:rsidP="00D5018B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8.2. Backend: Node.js, PostgreeSQL</w:t>
      </w:r>
      <w:r>
        <w:rPr>
          <w:rFonts w:ascii="Arial" w:hAnsi="Arial" w:cs="Arial"/>
          <w:sz w:val="24"/>
          <w:szCs w:val="24"/>
        </w:rPr>
        <w:t>......................................................8.2</w:t>
      </w:r>
    </w:p>
    <w:p w14:paraId="6EC9C792" w14:textId="7A2AFCE7" w:rsidR="00D5018B" w:rsidRPr="00656CBC" w:rsidRDefault="00D5018B" w:rsidP="00D5018B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>3</w:t>
      </w:r>
      <w:r w:rsidRPr="00656C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6CBC">
        <w:rPr>
          <w:rFonts w:ascii="Arial" w:hAnsi="Arial" w:cs="Arial"/>
          <w:sz w:val="24"/>
          <w:szCs w:val="24"/>
        </w:rPr>
        <w:t>Gerenciamento</w:t>
      </w:r>
      <w:proofErr w:type="spellEnd"/>
      <w:r w:rsidRPr="00656CBC">
        <w:rPr>
          <w:rFonts w:ascii="Arial" w:hAnsi="Arial" w:cs="Arial"/>
          <w:sz w:val="24"/>
          <w:szCs w:val="24"/>
        </w:rPr>
        <w:t xml:space="preserve"> de Estado: Context API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..........................................8.3</w:t>
      </w:r>
    </w:p>
    <w:p w14:paraId="67DE1B67" w14:textId="3BEAA8B3" w:rsidR="00936DA7" w:rsidRDefault="00D5018B" w:rsidP="000F2BB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D5018B">
        <w:rPr>
          <w:rFonts w:ascii="Arial" w:hAnsi="Arial" w:cs="Arial"/>
          <w:sz w:val="24"/>
          <w:szCs w:val="24"/>
        </w:rPr>
        <w:t xml:space="preserve">8.4. </w:t>
      </w:r>
      <w:proofErr w:type="spellStart"/>
      <w:r w:rsidRPr="00D5018B">
        <w:rPr>
          <w:rFonts w:ascii="Arial" w:hAnsi="Arial" w:cs="Arial"/>
          <w:sz w:val="24"/>
          <w:szCs w:val="24"/>
        </w:rPr>
        <w:t>Bibliotecas</w:t>
      </w:r>
      <w:proofErr w:type="spellEnd"/>
      <w:r w:rsidRPr="00D5018B">
        <w:rPr>
          <w:rFonts w:ascii="Arial" w:hAnsi="Arial" w:cs="Arial"/>
          <w:sz w:val="24"/>
          <w:szCs w:val="24"/>
        </w:rPr>
        <w:t>: React Navigation, Victory Native, Styled Components</w:t>
      </w:r>
      <w:r w:rsidRPr="00D5018B">
        <w:rPr>
          <w:rFonts w:ascii="Arial" w:hAnsi="Arial" w:cs="Arial"/>
          <w:sz w:val="24"/>
          <w:szCs w:val="24"/>
        </w:rPr>
        <w:t>..8.4</w:t>
      </w:r>
    </w:p>
    <w:p w14:paraId="3456B47E" w14:textId="77777777" w:rsidR="00D5018B" w:rsidRPr="00D5018B" w:rsidRDefault="00D5018B" w:rsidP="00D5018B">
      <w:pPr>
        <w:pStyle w:val="PargrafodaLista"/>
        <w:rPr>
          <w:rFonts w:ascii="Arial" w:hAnsi="Arial" w:cs="Arial"/>
          <w:sz w:val="24"/>
          <w:szCs w:val="24"/>
        </w:rPr>
      </w:pPr>
    </w:p>
    <w:p w14:paraId="2177713A" w14:textId="67773746" w:rsidR="00C662B3" w:rsidRDefault="00C662B3" w:rsidP="00C662B3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Cronograma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Desenvolvimento</w:t>
      </w:r>
      <w:proofErr w:type="spellEnd"/>
      <w:r w:rsidRPr="00C662B3">
        <w:rPr>
          <w:rFonts w:ascii="Arial" w:hAnsi="Arial" w:cs="Arial"/>
          <w:sz w:val="24"/>
          <w:szCs w:val="24"/>
        </w:rPr>
        <w:t xml:space="preserve"> ...................... </w:t>
      </w:r>
      <w:r>
        <w:rPr>
          <w:rFonts w:ascii="Arial" w:hAnsi="Arial" w:cs="Arial"/>
          <w:sz w:val="24"/>
          <w:szCs w:val="24"/>
        </w:rPr>
        <w:t>9</w:t>
      </w:r>
    </w:p>
    <w:p w14:paraId="63906CF1" w14:textId="77777777" w:rsidR="00936DA7" w:rsidRPr="00C662B3" w:rsidRDefault="00936DA7" w:rsidP="00C662B3">
      <w:pPr>
        <w:rPr>
          <w:rFonts w:ascii="Arial" w:hAnsi="Arial" w:cs="Arial"/>
          <w:sz w:val="24"/>
          <w:szCs w:val="24"/>
        </w:rPr>
      </w:pPr>
    </w:p>
    <w:p w14:paraId="1BA6A2C9" w14:textId="0A7757F9" w:rsidR="00C662B3" w:rsidRDefault="00C662B3" w:rsidP="000826C0">
      <w:pPr>
        <w:rPr>
          <w:rFonts w:ascii="Arial" w:hAnsi="Arial" w:cs="Arial"/>
          <w:sz w:val="24"/>
          <w:szCs w:val="24"/>
        </w:rPr>
      </w:pPr>
      <w:proofErr w:type="spellStart"/>
      <w:r w:rsidRPr="00C662B3">
        <w:rPr>
          <w:rFonts w:ascii="Arial" w:hAnsi="Arial" w:cs="Arial"/>
          <w:b/>
          <w:bCs/>
          <w:sz w:val="24"/>
          <w:szCs w:val="24"/>
        </w:rPr>
        <w:t>Conclusão</w:t>
      </w:r>
      <w:proofErr w:type="spellEnd"/>
      <w:r w:rsidRPr="00C662B3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62B3">
        <w:rPr>
          <w:rFonts w:ascii="Arial" w:hAnsi="Arial" w:cs="Arial"/>
          <w:sz w:val="24"/>
          <w:szCs w:val="24"/>
        </w:rPr>
        <w:t>....................................................</w:t>
      </w:r>
      <w:r>
        <w:rPr>
          <w:rFonts w:ascii="Arial" w:hAnsi="Arial" w:cs="Arial"/>
          <w:sz w:val="24"/>
          <w:szCs w:val="24"/>
        </w:rPr>
        <w:t>.....</w:t>
      </w:r>
      <w:r w:rsidRPr="00C662B3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Pr="00C662B3"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</w:rPr>
        <w:t>0</w:t>
      </w:r>
    </w:p>
    <w:p w14:paraId="1F76B0B1" w14:textId="77777777" w:rsidR="00936DA7" w:rsidRPr="003F5F90" w:rsidRDefault="00936DA7" w:rsidP="000826C0">
      <w:pPr>
        <w:rPr>
          <w:rFonts w:ascii="Arial" w:hAnsi="Arial" w:cs="Arial"/>
          <w:sz w:val="48"/>
          <w:szCs w:val="48"/>
        </w:rPr>
      </w:pPr>
    </w:p>
    <w:p w14:paraId="5D8F267B" w14:textId="72CC2F26" w:rsidR="000826C0" w:rsidRPr="003F5F90" w:rsidRDefault="000826C0" w:rsidP="003F5F90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36"/>
          <w:szCs w:val="36"/>
        </w:rPr>
      </w:pPr>
      <w:proofErr w:type="spellStart"/>
      <w:r w:rsidRPr="003F5F90">
        <w:rPr>
          <w:rFonts w:ascii="Arial" w:hAnsi="Arial" w:cs="Arial"/>
          <w:b/>
          <w:bCs/>
          <w:sz w:val="36"/>
          <w:szCs w:val="36"/>
        </w:rPr>
        <w:t>Introdução</w:t>
      </w:r>
      <w:proofErr w:type="spellEnd"/>
    </w:p>
    <w:p w14:paraId="57C431DF" w14:textId="66265499" w:rsidR="000826C0" w:rsidRDefault="000826C0" w:rsidP="000826C0">
      <w:pPr>
        <w:rPr>
          <w:rFonts w:ascii="Arial" w:hAnsi="Arial" w:cs="Arial"/>
          <w:sz w:val="24"/>
          <w:szCs w:val="24"/>
        </w:rPr>
      </w:pPr>
      <w:r w:rsidRPr="000826C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826C0">
        <w:rPr>
          <w:rFonts w:ascii="Arial" w:hAnsi="Arial" w:cs="Arial"/>
          <w:sz w:val="24"/>
          <w:szCs w:val="24"/>
        </w:rPr>
        <w:t>aplicativo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PowerFit </w:t>
      </w:r>
      <w:proofErr w:type="spellStart"/>
      <w:r w:rsidRPr="000826C0">
        <w:rPr>
          <w:rFonts w:ascii="Arial" w:hAnsi="Arial" w:cs="Arial"/>
          <w:sz w:val="24"/>
          <w:szCs w:val="24"/>
        </w:rPr>
        <w:t>tem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como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objetivo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atender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ao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publico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voltado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para academia, </w:t>
      </w:r>
      <w:proofErr w:type="spellStart"/>
      <w:r w:rsidRPr="000826C0">
        <w:rPr>
          <w:rFonts w:ascii="Arial" w:hAnsi="Arial" w:cs="Arial"/>
          <w:sz w:val="24"/>
          <w:szCs w:val="24"/>
        </w:rPr>
        <w:t>alunos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826C0">
        <w:rPr>
          <w:rFonts w:ascii="Arial" w:hAnsi="Arial" w:cs="Arial"/>
          <w:sz w:val="24"/>
          <w:szCs w:val="24"/>
        </w:rPr>
        <w:t>profissionais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0826C0">
        <w:rPr>
          <w:rFonts w:ascii="Arial" w:hAnsi="Arial" w:cs="Arial"/>
          <w:sz w:val="24"/>
          <w:szCs w:val="24"/>
        </w:rPr>
        <w:t>saude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podem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usufruir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do app </w:t>
      </w:r>
      <w:proofErr w:type="spellStart"/>
      <w:r w:rsidRPr="000826C0">
        <w:rPr>
          <w:rFonts w:ascii="Arial" w:hAnsi="Arial" w:cs="Arial"/>
          <w:sz w:val="24"/>
          <w:szCs w:val="24"/>
        </w:rPr>
        <w:t>onde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vão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poder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agendar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treinos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6C0">
        <w:rPr>
          <w:rFonts w:ascii="Arial" w:hAnsi="Arial" w:cs="Arial"/>
          <w:sz w:val="24"/>
          <w:szCs w:val="24"/>
        </w:rPr>
        <w:t>montar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lista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826C0">
        <w:rPr>
          <w:rFonts w:ascii="Arial" w:hAnsi="Arial" w:cs="Arial"/>
          <w:sz w:val="24"/>
          <w:szCs w:val="24"/>
        </w:rPr>
        <w:t>treinos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6C0">
        <w:rPr>
          <w:rFonts w:ascii="Arial" w:hAnsi="Arial" w:cs="Arial"/>
          <w:sz w:val="24"/>
          <w:szCs w:val="24"/>
        </w:rPr>
        <w:t>ver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historicos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826C0">
        <w:rPr>
          <w:rFonts w:ascii="Arial" w:hAnsi="Arial" w:cs="Arial"/>
          <w:sz w:val="24"/>
          <w:szCs w:val="24"/>
        </w:rPr>
        <w:t>treinos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cadastrar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treinos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6C0">
        <w:rPr>
          <w:rFonts w:ascii="Arial" w:hAnsi="Arial" w:cs="Arial"/>
          <w:sz w:val="24"/>
          <w:szCs w:val="24"/>
        </w:rPr>
        <w:t>realizar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pagamentos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826C0">
        <w:rPr>
          <w:rFonts w:ascii="Arial" w:hAnsi="Arial" w:cs="Arial"/>
          <w:sz w:val="24"/>
          <w:szCs w:val="24"/>
        </w:rPr>
        <w:t>alem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826C0">
        <w:rPr>
          <w:rFonts w:ascii="Arial" w:hAnsi="Arial" w:cs="Arial"/>
          <w:sz w:val="24"/>
          <w:szCs w:val="24"/>
        </w:rPr>
        <w:t>todo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suporte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24 horas que o app </w:t>
      </w:r>
      <w:proofErr w:type="spellStart"/>
      <w:r w:rsidRPr="000826C0">
        <w:rPr>
          <w:rFonts w:ascii="Arial" w:hAnsi="Arial" w:cs="Arial"/>
          <w:sz w:val="24"/>
          <w:szCs w:val="24"/>
        </w:rPr>
        <w:t>vai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ter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26C0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Pr="000826C0">
        <w:rPr>
          <w:rFonts w:ascii="Arial" w:hAnsi="Arial" w:cs="Arial"/>
          <w:sz w:val="24"/>
          <w:szCs w:val="24"/>
        </w:rPr>
        <w:t>atender</w:t>
      </w:r>
      <w:proofErr w:type="spellEnd"/>
      <w:proofErr w:type="gram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todos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em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qualquer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momento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826C0">
        <w:rPr>
          <w:rFonts w:ascii="Arial" w:hAnsi="Arial" w:cs="Arial"/>
          <w:sz w:val="24"/>
          <w:szCs w:val="24"/>
        </w:rPr>
        <w:t>em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qualquer</w:t>
      </w:r>
      <w:proofErr w:type="spellEnd"/>
      <w:r w:rsidRPr="00082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26C0">
        <w:rPr>
          <w:rFonts w:ascii="Arial" w:hAnsi="Arial" w:cs="Arial"/>
          <w:sz w:val="24"/>
          <w:szCs w:val="24"/>
        </w:rPr>
        <w:t>lugar</w:t>
      </w:r>
      <w:proofErr w:type="spellEnd"/>
      <w:r w:rsidRPr="000826C0">
        <w:rPr>
          <w:rFonts w:ascii="Arial" w:hAnsi="Arial" w:cs="Arial"/>
          <w:sz w:val="24"/>
          <w:szCs w:val="24"/>
        </w:rPr>
        <w:t>.</w:t>
      </w:r>
    </w:p>
    <w:p w14:paraId="67886891" w14:textId="77777777" w:rsidR="003F5F90" w:rsidRPr="000826C0" w:rsidRDefault="003F5F90" w:rsidP="000826C0">
      <w:pPr>
        <w:rPr>
          <w:rFonts w:ascii="Arial" w:hAnsi="Arial" w:cs="Arial"/>
          <w:sz w:val="24"/>
          <w:szCs w:val="24"/>
        </w:rPr>
      </w:pPr>
    </w:p>
    <w:p w14:paraId="1CBA1526" w14:textId="15B011AF" w:rsidR="000826C0" w:rsidRPr="003F5F90" w:rsidRDefault="003F5F90" w:rsidP="000826C0">
      <w:pPr>
        <w:rPr>
          <w:rFonts w:ascii="Arial" w:hAnsi="Arial" w:cs="Arial"/>
          <w:b/>
          <w:bCs/>
          <w:sz w:val="36"/>
          <w:szCs w:val="36"/>
        </w:rPr>
      </w:pPr>
      <w:r w:rsidRPr="003F5F90">
        <w:rPr>
          <w:rFonts w:ascii="Arial" w:hAnsi="Arial" w:cs="Arial"/>
          <w:b/>
          <w:bCs/>
          <w:sz w:val="36"/>
          <w:szCs w:val="36"/>
        </w:rPr>
        <w:t xml:space="preserve">2. </w:t>
      </w:r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Objetivos</w:t>
      </w:r>
      <w:proofErr w:type="spellEnd"/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Específicos</w:t>
      </w:r>
      <w:proofErr w:type="spellEnd"/>
    </w:p>
    <w:p w14:paraId="29CA242E" w14:textId="2AC8F57E" w:rsidR="000826C0" w:rsidRPr="00936DA7" w:rsidRDefault="00936DA7" w:rsidP="00936DA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2.1.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Cadastrar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personalizados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>.</w:t>
      </w:r>
    </w:p>
    <w:p w14:paraId="3F2D01A0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358752D6" w14:textId="1B190B08" w:rsidR="003F5F90" w:rsidRPr="00936DA7" w:rsidRDefault="00936DA7" w:rsidP="00936DA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2.2.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Acompanhar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histórico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>.</w:t>
      </w:r>
    </w:p>
    <w:p w14:paraId="01730B5B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0B6F89D8" w14:textId="0C2BA21D" w:rsidR="003F5F90" w:rsidRPr="00936DA7" w:rsidRDefault="00936DA7" w:rsidP="00936DA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2.3.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Permitir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atualização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dos dados do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(peso,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altura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idade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>).</w:t>
      </w:r>
    </w:p>
    <w:p w14:paraId="09935582" w14:textId="77777777" w:rsidR="00936DA7" w:rsidRPr="00936DA7" w:rsidRDefault="00936DA7" w:rsidP="00936DA7">
      <w:pPr>
        <w:pStyle w:val="PargrafodaLista"/>
        <w:rPr>
          <w:rFonts w:ascii="Arial" w:hAnsi="Arial" w:cs="Arial"/>
          <w:sz w:val="24"/>
          <w:szCs w:val="24"/>
        </w:rPr>
      </w:pPr>
    </w:p>
    <w:p w14:paraId="25316D7A" w14:textId="6CBDF1C6" w:rsidR="003F5F90" w:rsidRPr="00936DA7" w:rsidRDefault="00936DA7" w:rsidP="00936DA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2.4.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Gerar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gráficos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evolução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(peso,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repetições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>, cargas).</w:t>
      </w:r>
    </w:p>
    <w:p w14:paraId="438A216F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25E14B77" w14:textId="37BAA80C" w:rsidR="003F5F90" w:rsidRPr="00936DA7" w:rsidRDefault="00936DA7" w:rsidP="00936DA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2.5. </w:t>
      </w:r>
      <w:proofErr w:type="spellStart"/>
      <w:r w:rsidR="003F5F90" w:rsidRPr="00936DA7">
        <w:rPr>
          <w:rFonts w:ascii="Arial" w:hAnsi="Arial" w:cs="Arial"/>
          <w:sz w:val="24"/>
          <w:szCs w:val="24"/>
        </w:rPr>
        <w:t>Realizar</w:t>
      </w:r>
      <w:proofErr w:type="spellEnd"/>
      <w:r w:rsidR="003F5F9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F90" w:rsidRPr="00936DA7">
        <w:rPr>
          <w:rFonts w:ascii="Arial" w:hAnsi="Arial" w:cs="Arial"/>
          <w:sz w:val="24"/>
          <w:szCs w:val="24"/>
        </w:rPr>
        <w:t>pagamentos</w:t>
      </w:r>
      <w:proofErr w:type="spellEnd"/>
      <w:r w:rsidR="003F5F90" w:rsidRPr="00936DA7">
        <w:rPr>
          <w:rFonts w:ascii="Arial" w:hAnsi="Arial" w:cs="Arial"/>
          <w:sz w:val="24"/>
          <w:szCs w:val="24"/>
        </w:rPr>
        <w:t xml:space="preserve">. </w:t>
      </w:r>
    </w:p>
    <w:p w14:paraId="5C82ED95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41E81A03" w14:textId="10313A88" w:rsidR="003F5F90" w:rsidRPr="00936DA7" w:rsidRDefault="00936DA7" w:rsidP="00936DA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2.6.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No</w:t>
      </w:r>
      <w:r w:rsidR="003F5F90" w:rsidRPr="00936DA7">
        <w:rPr>
          <w:rFonts w:ascii="Arial" w:hAnsi="Arial" w:cs="Arial"/>
          <w:sz w:val="24"/>
          <w:szCs w:val="24"/>
        </w:rPr>
        <w:t>t</w:t>
      </w:r>
      <w:r w:rsidR="000826C0" w:rsidRPr="00936DA7">
        <w:rPr>
          <w:rFonts w:ascii="Arial" w:hAnsi="Arial" w:cs="Arial"/>
          <w:sz w:val="24"/>
          <w:szCs w:val="24"/>
        </w:rPr>
        <w:t>ificar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sobre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os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dias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treino</w:t>
      </w:r>
      <w:proofErr w:type="spellEnd"/>
      <w:r w:rsidR="002B780D" w:rsidRPr="00936DA7">
        <w:rPr>
          <w:rFonts w:ascii="Arial" w:hAnsi="Arial" w:cs="Arial"/>
          <w:sz w:val="24"/>
          <w:szCs w:val="24"/>
        </w:rPr>
        <w:t>.</w:t>
      </w:r>
    </w:p>
    <w:p w14:paraId="187E574E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5E67A2E7" w14:textId="4C0703EC" w:rsidR="000826C0" w:rsidRPr="00936DA7" w:rsidRDefault="00936DA7" w:rsidP="00936DA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2.7.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Oferecer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interface simples,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amigável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intuitiva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>.</w:t>
      </w:r>
    </w:p>
    <w:p w14:paraId="32196824" w14:textId="13BCF3BD" w:rsid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52DF5826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48E16DA1" w14:textId="110269EA" w:rsidR="000826C0" w:rsidRPr="003F5F90" w:rsidRDefault="009855EF" w:rsidP="000826C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3</w:t>
      </w:r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.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Público-alvo</w:t>
      </w:r>
      <w:proofErr w:type="spellEnd"/>
    </w:p>
    <w:p w14:paraId="17E5261A" w14:textId="483BAAEE" w:rsidR="003F5F90" w:rsidRPr="00936DA7" w:rsidRDefault="00936DA7" w:rsidP="00936DA7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3.1.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Alunos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academias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>.</w:t>
      </w:r>
    </w:p>
    <w:p w14:paraId="3335C116" w14:textId="6557DF20" w:rsidR="003F5F90" w:rsidRPr="00936DA7" w:rsidRDefault="00936DA7" w:rsidP="00936DA7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3.2. </w:t>
      </w:r>
      <w:r w:rsidR="000826C0" w:rsidRPr="00936DA7">
        <w:rPr>
          <w:rFonts w:ascii="Arial" w:hAnsi="Arial" w:cs="Arial"/>
          <w:sz w:val="24"/>
          <w:szCs w:val="24"/>
        </w:rPr>
        <w:t>Personal trainers.</w:t>
      </w:r>
    </w:p>
    <w:p w14:paraId="103DEFD2" w14:textId="40DBCD89" w:rsidR="000826C0" w:rsidRPr="00936DA7" w:rsidRDefault="00936DA7" w:rsidP="00936DA7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36DA7">
        <w:rPr>
          <w:rFonts w:ascii="Arial" w:hAnsi="Arial" w:cs="Arial"/>
          <w:sz w:val="24"/>
          <w:szCs w:val="24"/>
        </w:rPr>
        <w:t xml:space="preserve">3.3.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Pessoas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treinam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="000826C0" w:rsidRPr="00936DA7">
        <w:rPr>
          <w:rFonts w:ascii="Arial" w:hAnsi="Arial" w:cs="Arial"/>
          <w:sz w:val="24"/>
          <w:szCs w:val="24"/>
        </w:rPr>
        <w:t>autônoma</w:t>
      </w:r>
      <w:proofErr w:type="spellEnd"/>
      <w:r w:rsidR="000826C0" w:rsidRPr="00936DA7">
        <w:rPr>
          <w:rFonts w:ascii="Arial" w:hAnsi="Arial" w:cs="Arial"/>
          <w:sz w:val="24"/>
          <w:szCs w:val="24"/>
        </w:rPr>
        <w:t>.</w:t>
      </w:r>
    </w:p>
    <w:p w14:paraId="333AA8CD" w14:textId="77777777" w:rsidR="003F5F90" w:rsidRPr="003F5F90" w:rsidRDefault="003F5F90" w:rsidP="003F5F90">
      <w:pPr>
        <w:rPr>
          <w:rFonts w:ascii="Arial" w:hAnsi="Arial" w:cs="Arial"/>
          <w:sz w:val="36"/>
          <w:szCs w:val="36"/>
        </w:rPr>
      </w:pPr>
    </w:p>
    <w:p w14:paraId="33261159" w14:textId="0AA7DAFC" w:rsidR="000826C0" w:rsidRPr="003F5F90" w:rsidRDefault="009855EF" w:rsidP="000826C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</w:t>
      </w:r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. Requisitos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Funcionais</w:t>
      </w:r>
      <w:proofErr w:type="spellEnd"/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 (RF)</w:t>
      </w:r>
    </w:p>
    <w:p w14:paraId="567456CD" w14:textId="46D629B4" w:rsidR="000826C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lastRenderedPageBreak/>
        <w:t xml:space="preserve">4.1.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RF01 -</w:t>
      </w:r>
      <w:r w:rsidR="000826C0" w:rsidRPr="00656C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criar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uma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conta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fazer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login.</w:t>
      </w:r>
    </w:p>
    <w:p w14:paraId="39735B36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36FF68A9" w14:textId="1A52E531" w:rsidR="003F5F9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4.2.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 xml:space="preserve">RF02 </w:t>
      </w:r>
      <w:r w:rsidR="000826C0" w:rsidRPr="00656CBC">
        <w:rPr>
          <w:rFonts w:ascii="Arial" w:hAnsi="Arial" w:cs="Arial"/>
          <w:sz w:val="24"/>
          <w:szCs w:val="24"/>
        </w:rPr>
        <w:t xml:space="preserve">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cadastrar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seus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pessoais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nome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</w:t>
      </w:r>
    </w:p>
    <w:p w14:paraId="4832DDA6" w14:textId="57D745EF" w:rsidR="000826C0" w:rsidRPr="00656CBC" w:rsidRDefault="000826C0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656CBC">
        <w:rPr>
          <w:rFonts w:ascii="Arial" w:hAnsi="Arial" w:cs="Arial"/>
          <w:sz w:val="24"/>
          <w:szCs w:val="24"/>
        </w:rPr>
        <w:t>idade</w:t>
      </w:r>
      <w:proofErr w:type="spellEnd"/>
      <w:r w:rsidRPr="00656CBC">
        <w:rPr>
          <w:rFonts w:ascii="Arial" w:hAnsi="Arial" w:cs="Arial"/>
          <w:sz w:val="24"/>
          <w:szCs w:val="24"/>
        </w:rPr>
        <w:t xml:space="preserve">, peso, </w:t>
      </w:r>
      <w:proofErr w:type="spellStart"/>
      <w:r w:rsidRPr="00656CBC">
        <w:rPr>
          <w:rFonts w:ascii="Arial" w:hAnsi="Arial" w:cs="Arial"/>
          <w:sz w:val="24"/>
          <w:szCs w:val="24"/>
        </w:rPr>
        <w:t>altura</w:t>
      </w:r>
      <w:proofErr w:type="spellEnd"/>
      <w:r w:rsidRPr="00656CBC">
        <w:rPr>
          <w:rFonts w:ascii="Arial" w:hAnsi="Arial" w:cs="Arial"/>
          <w:sz w:val="24"/>
          <w:szCs w:val="24"/>
        </w:rPr>
        <w:t>).</w:t>
      </w:r>
    </w:p>
    <w:p w14:paraId="78A2C015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26E07B6" w14:textId="4947813C" w:rsidR="000826C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4.3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.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 xml:space="preserve">RF03 </w:t>
      </w:r>
      <w:r w:rsidR="000826C0" w:rsidRPr="00656CBC">
        <w:rPr>
          <w:rFonts w:ascii="Arial" w:hAnsi="Arial" w:cs="Arial"/>
          <w:sz w:val="24"/>
          <w:szCs w:val="24"/>
        </w:rPr>
        <w:t xml:space="preserve">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cadastrar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com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nome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descrição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exercícios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séries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repetições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e cargas.</w:t>
      </w:r>
    </w:p>
    <w:p w14:paraId="7236CEF9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83E4511" w14:textId="235B3425" w:rsidR="003F5F9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4.4.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 xml:space="preserve">RF04 </w:t>
      </w:r>
      <w:r w:rsidR="000826C0" w:rsidRPr="00656CBC">
        <w:rPr>
          <w:rFonts w:ascii="Arial" w:hAnsi="Arial" w:cs="Arial"/>
          <w:sz w:val="24"/>
          <w:szCs w:val="24"/>
        </w:rPr>
        <w:t xml:space="preserve">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visualizar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uma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lista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cadastrados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4648F726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455DDDA" w14:textId="2F41F086" w:rsidR="003F5F9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4.5.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 xml:space="preserve">RF05 </w:t>
      </w:r>
      <w:r w:rsidR="000826C0" w:rsidRPr="00656CBC">
        <w:rPr>
          <w:rFonts w:ascii="Arial" w:hAnsi="Arial" w:cs="Arial"/>
          <w:sz w:val="24"/>
          <w:szCs w:val="24"/>
        </w:rPr>
        <w:t xml:space="preserve">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editar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excluir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0F96B978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9BCFBBE" w14:textId="4444CBFD" w:rsidR="003F5F9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4.6.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RF06</w:t>
      </w:r>
      <w:r w:rsidR="000826C0" w:rsidRPr="00656CBC">
        <w:rPr>
          <w:rFonts w:ascii="Arial" w:hAnsi="Arial" w:cs="Arial"/>
          <w:sz w:val="24"/>
          <w:szCs w:val="24"/>
        </w:rPr>
        <w:t xml:space="preserve"> 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marcar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como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concluído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57405300" w14:textId="77777777" w:rsidR="003F5F90" w:rsidRPr="00936DA7" w:rsidRDefault="003F5F90" w:rsidP="00936DA7">
      <w:pPr>
        <w:rPr>
          <w:rFonts w:ascii="Arial" w:hAnsi="Arial" w:cs="Arial"/>
          <w:sz w:val="24"/>
          <w:szCs w:val="24"/>
        </w:rPr>
      </w:pPr>
    </w:p>
    <w:p w14:paraId="3C6CD85D" w14:textId="3BCC2D89" w:rsidR="003F5F9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4.7.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RF07</w:t>
      </w:r>
      <w:r w:rsidR="000826C0" w:rsidRPr="00656CBC">
        <w:rPr>
          <w:rFonts w:ascii="Arial" w:hAnsi="Arial" w:cs="Arial"/>
          <w:sz w:val="24"/>
          <w:szCs w:val="24"/>
        </w:rPr>
        <w:t xml:space="preserve"> 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aplicativo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salva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histórico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realizados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1304DBB1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8A9EAE0" w14:textId="32CB94C4" w:rsidR="003F5F9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4.8.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RF08 -</w:t>
      </w:r>
      <w:r w:rsidR="000826C0" w:rsidRPr="00656C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atualizar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seus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físicos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(peso,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altura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, etc.).</w:t>
      </w:r>
    </w:p>
    <w:p w14:paraId="2E98D82C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EBE0B97" w14:textId="14138948" w:rsidR="003F5F9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4.9.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RF09</w:t>
      </w:r>
      <w:r w:rsidR="000826C0" w:rsidRPr="00656CBC">
        <w:rPr>
          <w:rFonts w:ascii="Arial" w:hAnsi="Arial" w:cs="Arial"/>
          <w:sz w:val="24"/>
          <w:szCs w:val="24"/>
        </w:rPr>
        <w:t xml:space="preserve"> - O app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exibe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gráficos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evolução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(peso,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concluídos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, etc.).</w:t>
      </w:r>
    </w:p>
    <w:p w14:paraId="7B82A627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422B0EC0" w14:textId="11CD2255" w:rsidR="000826C0" w:rsidRPr="00656CBC" w:rsidRDefault="00656CBC" w:rsidP="00656CB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4.10.</w:t>
      </w:r>
      <w:r w:rsidRPr="00656CBC">
        <w:rPr>
          <w:rFonts w:ascii="Arial" w:hAnsi="Arial" w:cs="Arial"/>
          <w:b/>
          <w:bCs/>
          <w:sz w:val="24"/>
          <w:szCs w:val="24"/>
        </w:rPr>
        <w:t xml:space="preserve">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RF10 -</w:t>
      </w:r>
      <w:r w:rsidR="000826C0" w:rsidRPr="00656CBC">
        <w:rPr>
          <w:rFonts w:ascii="Arial" w:hAnsi="Arial" w:cs="Arial"/>
          <w:sz w:val="24"/>
          <w:szCs w:val="24"/>
        </w:rPr>
        <w:t xml:space="preserve"> O app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permite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logout da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conta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225AC937" w14:textId="77777777" w:rsidR="003F5F90" w:rsidRPr="003F5F90" w:rsidRDefault="003F5F90" w:rsidP="003F5F90">
      <w:pPr>
        <w:pStyle w:val="PargrafodaLista"/>
        <w:rPr>
          <w:rFonts w:ascii="Arial" w:hAnsi="Arial" w:cs="Arial"/>
          <w:sz w:val="24"/>
          <w:szCs w:val="24"/>
        </w:rPr>
      </w:pPr>
    </w:p>
    <w:p w14:paraId="5F7B9046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73B2F3C" w14:textId="67DAB318" w:rsidR="003F5F90" w:rsidRPr="003F5F90" w:rsidRDefault="009855EF" w:rsidP="000826C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5</w:t>
      </w:r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. Requisitos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Não</w:t>
      </w:r>
      <w:proofErr w:type="spellEnd"/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Funcionais</w:t>
      </w:r>
      <w:proofErr w:type="spellEnd"/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 (RNF)</w:t>
      </w:r>
    </w:p>
    <w:p w14:paraId="3072B757" w14:textId="70887C13" w:rsidR="003F5F90" w:rsidRDefault="00656CBC" w:rsidP="00656CBC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5.1.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RNF01</w:t>
      </w:r>
      <w:r w:rsidR="000826C0" w:rsidRPr="00656CBC">
        <w:rPr>
          <w:rFonts w:ascii="Arial" w:hAnsi="Arial" w:cs="Arial"/>
          <w:sz w:val="24"/>
          <w:szCs w:val="24"/>
        </w:rPr>
        <w:t xml:space="preserve"> - O app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deve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responsivo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funcionar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em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diferentes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tamanhos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tela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3F0CCF4D" w14:textId="77777777" w:rsidR="00656CBC" w:rsidRPr="00656CBC" w:rsidRDefault="00656CBC" w:rsidP="00656CBC">
      <w:pPr>
        <w:pStyle w:val="PargrafodaLista"/>
        <w:rPr>
          <w:rFonts w:ascii="Arial" w:hAnsi="Arial" w:cs="Arial"/>
          <w:sz w:val="24"/>
          <w:szCs w:val="24"/>
        </w:rPr>
      </w:pPr>
    </w:p>
    <w:p w14:paraId="2E4E638D" w14:textId="3D50BE95" w:rsidR="003F5F90" w:rsidRPr="00656CBC" w:rsidRDefault="00656CBC" w:rsidP="00656CBC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5.2. </w:t>
      </w:r>
      <w:r w:rsidR="000826C0" w:rsidRPr="00656CBC">
        <w:rPr>
          <w:rFonts w:ascii="Arial" w:hAnsi="Arial" w:cs="Arial"/>
          <w:b/>
          <w:bCs/>
          <w:sz w:val="24"/>
          <w:szCs w:val="24"/>
        </w:rPr>
        <w:t>RNF0</w:t>
      </w:r>
      <w:r w:rsidRPr="00656CBC">
        <w:rPr>
          <w:rFonts w:ascii="Arial" w:hAnsi="Arial" w:cs="Arial"/>
          <w:b/>
          <w:bCs/>
          <w:sz w:val="24"/>
          <w:szCs w:val="24"/>
        </w:rPr>
        <w:t>2</w:t>
      </w:r>
      <w:r w:rsidR="000826C0" w:rsidRPr="00656CBC">
        <w:rPr>
          <w:rFonts w:ascii="Arial" w:hAnsi="Arial" w:cs="Arial"/>
          <w:sz w:val="24"/>
          <w:szCs w:val="24"/>
        </w:rPr>
        <w:t xml:space="preserve"> 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armazenamento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dos dados</w:t>
      </w:r>
      <w:r w:rsidR="00C662B3" w:rsidRPr="00656CBC">
        <w:rPr>
          <w:rFonts w:ascii="Arial" w:hAnsi="Arial" w:cs="Arial"/>
          <w:sz w:val="24"/>
          <w:szCs w:val="24"/>
        </w:rPr>
        <w:t xml:space="preserve"> a principio</w:t>
      </w:r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deve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ser local (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AsyncStorage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)</w:t>
      </w:r>
      <w:r w:rsidR="00C662B3" w:rsidRPr="00656CBC">
        <w:rPr>
          <w:rFonts w:ascii="Arial" w:hAnsi="Arial" w:cs="Arial"/>
          <w:sz w:val="24"/>
          <w:szCs w:val="24"/>
        </w:rPr>
        <w:t xml:space="preserve">, mas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podendo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migrar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 xml:space="preserve"> para P</w:t>
      </w:r>
      <w:r w:rsidR="00C662B3" w:rsidRPr="00656CBC">
        <w:rPr>
          <w:rFonts w:ascii="Arial" w:hAnsi="Arial" w:cs="Arial"/>
          <w:sz w:val="24"/>
          <w:szCs w:val="24"/>
        </w:rPr>
        <w:t>ostgre</w:t>
      </w:r>
      <w:r w:rsidR="00C662B3" w:rsidRPr="00656CBC">
        <w:rPr>
          <w:rFonts w:ascii="Arial" w:hAnsi="Arial" w:cs="Arial"/>
          <w:sz w:val="24"/>
          <w:szCs w:val="24"/>
        </w:rPr>
        <w:t xml:space="preserve">SQL e usar </w:t>
      </w:r>
      <w:proofErr w:type="gramStart"/>
      <w:r w:rsidR="00C662B3" w:rsidRPr="00656CBC">
        <w:rPr>
          <w:rFonts w:ascii="Arial" w:hAnsi="Arial" w:cs="Arial"/>
          <w:sz w:val="24"/>
          <w:szCs w:val="24"/>
        </w:rPr>
        <w:t xml:space="preserve">um 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servidor</w:t>
      </w:r>
      <w:proofErr w:type="spellEnd"/>
      <w:proofErr w:type="gramEnd"/>
      <w:r w:rsidR="00C662B3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haja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 xml:space="preserve"> visto que o app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vai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ter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uma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funcionalidade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662B3" w:rsidRPr="00656CBC">
        <w:rPr>
          <w:rFonts w:ascii="Arial" w:hAnsi="Arial" w:cs="Arial"/>
          <w:sz w:val="24"/>
          <w:szCs w:val="24"/>
        </w:rPr>
        <w:t>pagamento</w:t>
      </w:r>
      <w:proofErr w:type="spellEnd"/>
      <w:r w:rsidR="00C662B3" w:rsidRPr="00656CBC">
        <w:rPr>
          <w:rFonts w:ascii="Arial" w:hAnsi="Arial" w:cs="Arial"/>
          <w:sz w:val="24"/>
          <w:szCs w:val="24"/>
        </w:rPr>
        <w:t>.</w:t>
      </w:r>
    </w:p>
    <w:p w14:paraId="778116A3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C066B58" w14:textId="333609DB" w:rsidR="003F5F90" w:rsidRPr="00656CBC" w:rsidRDefault="00656CBC" w:rsidP="00656CBC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5.3. </w:t>
      </w:r>
      <w:r w:rsidR="000826C0" w:rsidRPr="00656CBC">
        <w:rPr>
          <w:rFonts w:ascii="Arial" w:hAnsi="Arial" w:cs="Arial"/>
          <w:sz w:val="24"/>
          <w:szCs w:val="24"/>
        </w:rPr>
        <w:t xml:space="preserve">RNF03 - O app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deve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ter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tempo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resposta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inferior a 2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segundos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07A5504E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C3CB9F2" w14:textId="27335DAB" w:rsidR="003F5F90" w:rsidRPr="00656CBC" w:rsidRDefault="00656CBC" w:rsidP="00656CBC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5.4. </w:t>
      </w:r>
      <w:r w:rsidR="000826C0" w:rsidRPr="00656CBC">
        <w:rPr>
          <w:rFonts w:ascii="Arial" w:hAnsi="Arial" w:cs="Arial"/>
          <w:sz w:val="24"/>
          <w:szCs w:val="24"/>
        </w:rPr>
        <w:t xml:space="preserve">RNF04 - O app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deve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desenvolvido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utilizando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React Native.</w:t>
      </w:r>
    </w:p>
    <w:p w14:paraId="310086B6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F94A0C0" w14:textId="018FB69E" w:rsidR="003F5F90" w:rsidRPr="00656CBC" w:rsidRDefault="00656CBC" w:rsidP="00656CBC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lastRenderedPageBreak/>
        <w:t xml:space="preserve">5.5. </w:t>
      </w:r>
      <w:r w:rsidR="000826C0" w:rsidRPr="00656CBC">
        <w:rPr>
          <w:rFonts w:ascii="Arial" w:hAnsi="Arial" w:cs="Arial"/>
          <w:sz w:val="24"/>
          <w:szCs w:val="24"/>
        </w:rPr>
        <w:t xml:space="preserve">RNF05 - O app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deve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garantir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segurança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dos dados dos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375E8156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b/>
          <w:bCs/>
          <w:sz w:val="36"/>
          <w:szCs w:val="36"/>
        </w:rPr>
      </w:pPr>
    </w:p>
    <w:p w14:paraId="62DB39B4" w14:textId="719155D7" w:rsidR="000826C0" w:rsidRPr="003F5F90" w:rsidRDefault="009855EF" w:rsidP="000826C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6</w:t>
      </w:r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.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Regras</w:t>
      </w:r>
      <w:proofErr w:type="spellEnd"/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 de </w:t>
      </w:r>
      <w:proofErr w:type="spellStart"/>
      <w:r w:rsidR="000826C0" w:rsidRPr="003F5F90">
        <w:rPr>
          <w:rFonts w:ascii="Arial" w:hAnsi="Arial" w:cs="Arial"/>
          <w:b/>
          <w:bCs/>
          <w:sz w:val="36"/>
          <w:szCs w:val="36"/>
        </w:rPr>
        <w:t>Negócio</w:t>
      </w:r>
      <w:proofErr w:type="spellEnd"/>
      <w:r w:rsidR="000826C0" w:rsidRPr="003F5F90">
        <w:rPr>
          <w:rFonts w:ascii="Arial" w:hAnsi="Arial" w:cs="Arial"/>
          <w:b/>
          <w:bCs/>
          <w:sz w:val="36"/>
          <w:szCs w:val="36"/>
        </w:rPr>
        <w:t xml:space="preserve"> (RN)</w:t>
      </w:r>
    </w:p>
    <w:p w14:paraId="0F41A9F3" w14:textId="0144E8A1" w:rsidR="000826C0" w:rsidRPr="00656CBC" w:rsidRDefault="00656CBC" w:rsidP="00656CBC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6.1. </w:t>
      </w:r>
      <w:r w:rsidR="000826C0" w:rsidRPr="00656CBC">
        <w:rPr>
          <w:rFonts w:ascii="Arial" w:hAnsi="Arial" w:cs="Arial"/>
          <w:sz w:val="24"/>
          <w:szCs w:val="24"/>
        </w:rPr>
        <w:t xml:space="preserve">RN01 -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Só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possível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concluir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após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cadastrá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-lo.</w:t>
      </w:r>
    </w:p>
    <w:p w14:paraId="45E2B1E7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6105F22" w14:textId="56A2FDBC" w:rsidR="003F5F90" w:rsidRPr="00656CBC" w:rsidRDefault="00656CBC" w:rsidP="00656CBC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6.2. </w:t>
      </w:r>
      <w:r w:rsidR="000826C0" w:rsidRPr="00656CBC">
        <w:rPr>
          <w:rFonts w:ascii="Arial" w:hAnsi="Arial" w:cs="Arial"/>
          <w:sz w:val="24"/>
          <w:szCs w:val="24"/>
        </w:rPr>
        <w:t xml:space="preserve">RN02 -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usuário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não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pode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excluir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histórico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realizados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51549CCE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1706C56" w14:textId="4E003326" w:rsidR="003F5F90" w:rsidRPr="00656CBC" w:rsidRDefault="00656CBC" w:rsidP="00656CBC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6.3. </w:t>
      </w:r>
      <w:r w:rsidR="000826C0" w:rsidRPr="00656CBC">
        <w:rPr>
          <w:rFonts w:ascii="Arial" w:hAnsi="Arial" w:cs="Arial"/>
          <w:sz w:val="24"/>
          <w:szCs w:val="24"/>
        </w:rPr>
        <w:t xml:space="preserve">RN03 - É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necessário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preencher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todos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campos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obrigatórios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cadastro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.</w:t>
      </w:r>
    </w:p>
    <w:p w14:paraId="31324AE8" w14:textId="77777777" w:rsidR="003F5F90" w:rsidRPr="003F5F90" w:rsidRDefault="003F5F90" w:rsidP="003F5F9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DA8F800" w14:textId="0F5FE3BB" w:rsidR="000826C0" w:rsidRPr="00116E4D" w:rsidRDefault="009855EF" w:rsidP="000826C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7</w:t>
      </w:r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. 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Diagrama</w:t>
      </w:r>
      <w:proofErr w:type="spellEnd"/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 de 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Telas</w:t>
      </w:r>
      <w:proofErr w:type="spellEnd"/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 (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Mapa</w:t>
      </w:r>
      <w:proofErr w:type="spellEnd"/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 de 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Navegação</w:t>
      </w:r>
      <w:proofErr w:type="spellEnd"/>
      <w:r w:rsidR="000826C0" w:rsidRPr="00116E4D">
        <w:rPr>
          <w:rFonts w:ascii="Arial" w:hAnsi="Arial" w:cs="Arial"/>
          <w:b/>
          <w:bCs/>
          <w:sz w:val="36"/>
          <w:szCs w:val="36"/>
        </w:rPr>
        <w:t>)</w:t>
      </w:r>
    </w:p>
    <w:p w14:paraId="463ED7EA" w14:textId="5C9116F1" w:rsidR="000826C0" w:rsidRPr="00656CBC" w:rsidRDefault="00656CBC" w:rsidP="00656CBC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7.1. </w:t>
      </w:r>
      <w:r w:rsidR="000826C0" w:rsidRPr="00656CBC">
        <w:rPr>
          <w:rFonts w:ascii="Arial" w:hAnsi="Arial" w:cs="Arial"/>
          <w:sz w:val="24"/>
          <w:szCs w:val="24"/>
        </w:rPr>
        <w:t xml:space="preserve"> Tela de Login /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Cadastro</w:t>
      </w:r>
      <w:proofErr w:type="spellEnd"/>
    </w:p>
    <w:p w14:paraId="73EE0385" w14:textId="452A098C" w:rsidR="000826C0" w:rsidRPr="00656CBC" w:rsidRDefault="00656CBC" w:rsidP="00656CBC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7.2. </w:t>
      </w:r>
      <w:r w:rsidR="000826C0" w:rsidRPr="00656CBC">
        <w:rPr>
          <w:rFonts w:ascii="Arial" w:hAnsi="Arial" w:cs="Arial"/>
          <w:sz w:val="24"/>
          <w:szCs w:val="24"/>
        </w:rPr>
        <w:t xml:space="preserve"> Tela Home (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Resumo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dos dados,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botão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perfil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histórico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)</w:t>
      </w:r>
    </w:p>
    <w:p w14:paraId="0D0A0B84" w14:textId="78BD0C35" w:rsidR="000826C0" w:rsidRPr="00656CBC" w:rsidRDefault="00656CBC" w:rsidP="00656CBC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7.3. </w:t>
      </w:r>
      <w:r w:rsidR="000826C0" w:rsidRPr="00656CBC">
        <w:rPr>
          <w:rFonts w:ascii="Arial" w:hAnsi="Arial" w:cs="Arial"/>
          <w:sz w:val="24"/>
          <w:szCs w:val="24"/>
        </w:rPr>
        <w:t xml:space="preserve"> Tela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Listagem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)</w:t>
      </w:r>
    </w:p>
    <w:p w14:paraId="556886B7" w14:textId="2ED8EF57" w:rsidR="000826C0" w:rsidRPr="00656CBC" w:rsidRDefault="00656CBC" w:rsidP="00656CBC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7.4.  </w:t>
      </w:r>
      <w:r w:rsidR="000826C0" w:rsidRPr="00656CBC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Cadastro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/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Edição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</w:t>
      </w:r>
      <w:proofErr w:type="spellEnd"/>
    </w:p>
    <w:p w14:paraId="26050A6D" w14:textId="5362B432" w:rsidR="000826C0" w:rsidRPr="00656CBC" w:rsidRDefault="00656CBC" w:rsidP="00656CBC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7.5. </w:t>
      </w:r>
      <w:r w:rsidR="000826C0" w:rsidRPr="00656CBC">
        <w:rPr>
          <w:rFonts w:ascii="Arial" w:hAnsi="Arial" w:cs="Arial"/>
          <w:sz w:val="24"/>
          <w:szCs w:val="24"/>
        </w:rPr>
        <w:t xml:space="preserve"> Tela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Histórico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Treinos</w:t>
      </w:r>
      <w:proofErr w:type="spellEnd"/>
    </w:p>
    <w:p w14:paraId="2A6DB950" w14:textId="09CEC430" w:rsidR="000826C0" w:rsidRPr="00656CBC" w:rsidRDefault="00656CBC" w:rsidP="00656CBC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 xml:space="preserve">7.6. </w:t>
      </w:r>
      <w:r w:rsidR="000826C0" w:rsidRPr="00656CBC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Perfil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(Dados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pessoais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evolução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)</w:t>
      </w:r>
    </w:p>
    <w:p w14:paraId="210597A2" w14:textId="2B5A3689" w:rsidR="00116E4D" w:rsidRPr="00656CBC" w:rsidRDefault="00656CBC" w:rsidP="00656CBC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7.7.</w:t>
      </w:r>
      <w:r w:rsidR="000826C0" w:rsidRPr="00656CBC">
        <w:rPr>
          <w:rFonts w:ascii="Arial" w:hAnsi="Arial" w:cs="Arial"/>
          <w:sz w:val="24"/>
          <w:szCs w:val="24"/>
        </w:rPr>
        <w:t xml:space="preserve"> Tela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Gráficos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Evolução</w:t>
      </w:r>
      <w:proofErr w:type="spellEnd"/>
    </w:p>
    <w:p w14:paraId="6A2D441B" w14:textId="77777777" w:rsidR="00116E4D" w:rsidRPr="00116E4D" w:rsidRDefault="00116E4D" w:rsidP="000826C0">
      <w:pPr>
        <w:rPr>
          <w:rFonts w:ascii="Arial" w:hAnsi="Arial" w:cs="Arial"/>
          <w:b/>
          <w:bCs/>
          <w:sz w:val="36"/>
          <w:szCs w:val="36"/>
        </w:rPr>
      </w:pPr>
    </w:p>
    <w:p w14:paraId="77AC7D04" w14:textId="3E0FFFE3" w:rsidR="000826C0" w:rsidRPr="00116E4D" w:rsidRDefault="009855EF" w:rsidP="000826C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8</w:t>
      </w:r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. 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Tecnologias</w:t>
      </w:r>
      <w:proofErr w:type="spellEnd"/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Utilizadas</w:t>
      </w:r>
      <w:proofErr w:type="spellEnd"/>
    </w:p>
    <w:p w14:paraId="2F44F180" w14:textId="63412547" w:rsidR="000826C0" w:rsidRPr="00656CBC" w:rsidRDefault="00656CBC" w:rsidP="00656CBC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8.1.</w:t>
      </w:r>
      <w:r w:rsidR="000826C0" w:rsidRPr="00656CBC">
        <w:rPr>
          <w:rFonts w:ascii="Arial" w:hAnsi="Arial" w:cs="Arial"/>
          <w:sz w:val="24"/>
          <w:szCs w:val="24"/>
        </w:rPr>
        <w:t xml:space="preserve"> Frontend: React Native</w:t>
      </w:r>
    </w:p>
    <w:p w14:paraId="02F17679" w14:textId="78B00213" w:rsidR="000826C0" w:rsidRPr="00656CBC" w:rsidRDefault="00656CBC" w:rsidP="00656CBC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8.2.</w:t>
      </w:r>
      <w:r w:rsidR="000826C0" w:rsidRPr="00656CBC">
        <w:rPr>
          <w:rFonts w:ascii="Arial" w:hAnsi="Arial" w:cs="Arial"/>
          <w:sz w:val="24"/>
          <w:szCs w:val="24"/>
        </w:rPr>
        <w:t xml:space="preserve"> Backend: Node.js</w:t>
      </w:r>
      <w:r w:rsidR="00936DA7" w:rsidRPr="00656C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36DA7" w:rsidRPr="00656CBC">
        <w:rPr>
          <w:rFonts w:ascii="Arial" w:hAnsi="Arial" w:cs="Arial"/>
          <w:sz w:val="24"/>
          <w:szCs w:val="24"/>
        </w:rPr>
        <w:t>PostgreeSQL</w:t>
      </w:r>
      <w:proofErr w:type="spellEnd"/>
    </w:p>
    <w:p w14:paraId="265A9E3C" w14:textId="557BB74A" w:rsidR="000826C0" w:rsidRPr="00656CBC" w:rsidRDefault="00656CBC" w:rsidP="00656CBC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8.</w:t>
      </w:r>
      <w:r w:rsidR="00D5018B">
        <w:rPr>
          <w:rFonts w:ascii="Arial" w:hAnsi="Arial" w:cs="Arial"/>
          <w:sz w:val="24"/>
          <w:szCs w:val="24"/>
        </w:rPr>
        <w:t>3</w:t>
      </w:r>
      <w:r w:rsidRPr="00656CBC">
        <w:rPr>
          <w:rFonts w:ascii="Arial" w:hAnsi="Arial" w:cs="Arial"/>
          <w:sz w:val="24"/>
          <w:szCs w:val="24"/>
        </w:rPr>
        <w:t>.</w:t>
      </w:r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Gerenciamento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 de Estado: Context API</w:t>
      </w:r>
      <w:r>
        <w:rPr>
          <w:rFonts w:ascii="Arial" w:hAnsi="Arial" w:cs="Arial"/>
          <w:sz w:val="24"/>
          <w:szCs w:val="24"/>
        </w:rPr>
        <w:t>.</w:t>
      </w:r>
    </w:p>
    <w:p w14:paraId="7C1B6C63" w14:textId="732AA3F7" w:rsidR="00116E4D" w:rsidRPr="00656CBC" w:rsidRDefault="00656CBC" w:rsidP="00656CBC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6CBC">
        <w:rPr>
          <w:rFonts w:ascii="Arial" w:hAnsi="Arial" w:cs="Arial"/>
          <w:sz w:val="24"/>
          <w:szCs w:val="24"/>
        </w:rPr>
        <w:t>8.</w:t>
      </w:r>
      <w:r w:rsidR="00D5018B">
        <w:rPr>
          <w:rFonts w:ascii="Arial" w:hAnsi="Arial" w:cs="Arial"/>
          <w:sz w:val="24"/>
          <w:szCs w:val="24"/>
        </w:rPr>
        <w:t>4</w:t>
      </w:r>
      <w:r w:rsidRPr="00656CBC">
        <w:rPr>
          <w:rFonts w:ascii="Arial" w:hAnsi="Arial" w:cs="Arial"/>
          <w:sz w:val="24"/>
          <w:szCs w:val="24"/>
        </w:rPr>
        <w:t>.</w:t>
      </w:r>
      <w:r w:rsidR="000826C0" w:rsidRPr="00656C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Bibliotecas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 xml:space="preserve">: React Navigation, Victory Native (para </w:t>
      </w:r>
      <w:proofErr w:type="spellStart"/>
      <w:r w:rsidR="000826C0" w:rsidRPr="00656CBC">
        <w:rPr>
          <w:rFonts w:ascii="Arial" w:hAnsi="Arial" w:cs="Arial"/>
          <w:sz w:val="24"/>
          <w:szCs w:val="24"/>
        </w:rPr>
        <w:t>gráficos</w:t>
      </w:r>
      <w:proofErr w:type="spellEnd"/>
      <w:r w:rsidR="000826C0" w:rsidRPr="00656CBC">
        <w:rPr>
          <w:rFonts w:ascii="Arial" w:hAnsi="Arial" w:cs="Arial"/>
          <w:sz w:val="24"/>
          <w:szCs w:val="24"/>
        </w:rPr>
        <w:t>), Styled Components, etc.</w:t>
      </w:r>
    </w:p>
    <w:p w14:paraId="19C0631F" w14:textId="77777777" w:rsidR="00116E4D" w:rsidRPr="00116E4D" w:rsidRDefault="00116E4D" w:rsidP="000826C0">
      <w:pPr>
        <w:rPr>
          <w:rFonts w:ascii="Arial" w:hAnsi="Arial" w:cs="Arial"/>
          <w:b/>
          <w:bCs/>
          <w:sz w:val="36"/>
          <w:szCs w:val="36"/>
        </w:rPr>
      </w:pPr>
    </w:p>
    <w:p w14:paraId="119CBC06" w14:textId="1EDFBEC5" w:rsidR="000826C0" w:rsidRDefault="009855EF" w:rsidP="000826C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9</w:t>
      </w:r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. 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Cronograma</w:t>
      </w:r>
      <w:proofErr w:type="spellEnd"/>
      <w:r w:rsidR="000826C0" w:rsidRPr="00116E4D">
        <w:rPr>
          <w:rFonts w:ascii="Arial" w:hAnsi="Arial" w:cs="Arial"/>
          <w:b/>
          <w:bCs/>
          <w:sz w:val="36"/>
          <w:szCs w:val="36"/>
        </w:rPr>
        <w:t xml:space="preserve"> de </w:t>
      </w:r>
      <w:proofErr w:type="spellStart"/>
      <w:r w:rsidR="000826C0" w:rsidRPr="00116E4D">
        <w:rPr>
          <w:rFonts w:ascii="Arial" w:hAnsi="Arial" w:cs="Arial"/>
          <w:b/>
          <w:bCs/>
          <w:sz w:val="36"/>
          <w:szCs w:val="36"/>
        </w:rPr>
        <w:t>Desenvolvimento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9"/>
        <w:gridCol w:w="4301"/>
      </w:tblGrid>
      <w:tr w:rsidR="00116E4D" w14:paraId="640257EB" w14:textId="77777777" w:rsidTr="00116E4D">
        <w:tc>
          <w:tcPr>
            <w:tcW w:w="4390" w:type="dxa"/>
          </w:tcPr>
          <w:p w14:paraId="2E19F33E" w14:textId="29AD9AB4" w:rsidR="00116E4D" w:rsidRDefault="00116E4D" w:rsidP="000826C0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6E4D">
              <w:rPr>
                <w:rFonts w:ascii="Arial" w:hAnsi="Arial" w:cs="Arial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4390" w:type="dxa"/>
          </w:tcPr>
          <w:p w14:paraId="3495704F" w14:textId="4E07DAC2" w:rsidR="00116E4D" w:rsidRPr="00116E4D" w:rsidRDefault="00116E4D" w:rsidP="000826C0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116E4D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  <w:proofErr w:type="spellEnd"/>
            <w:r w:rsidRPr="00116E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16E4D" w14:paraId="341AE6FA" w14:textId="77777777" w:rsidTr="00116E4D">
        <w:tc>
          <w:tcPr>
            <w:tcW w:w="4390" w:type="dxa"/>
          </w:tcPr>
          <w:p w14:paraId="48F3CEAD" w14:textId="177192B2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Levantamento</w:t>
            </w:r>
            <w:proofErr w:type="spellEnd"/>
            <w:r w:rsidRPr="00116E4D">
              <w:rPr>
                <w:rFonts w:ascii="Arial" w:hAnsi="Arial" w:cs="Arial"/>
                <w:sz w:val="24"/>
                <w:szCs w:val="24"/>
              </w:rPr>
              <w:t xml:space="preserve"> de Requisitos</w:t>
            </w:r>
          </w:p>
        </w:tc>
        <w:tc>
          <w:tcPr>
            <w:tcW w:w="4390" w:type="dxa"/>
          </w:tcPr>
          <w:p w14:paraId="4C4CA9CC" w14:textId="2DCDA4C4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</w:p>
        </w:tc>
      </w:tr>
      <w:tr w:rsidR="00116E4D" w14:paraId="33DE43F6" w14:textId="77777777" w:rsidTr="00116E4D">
        <w:tc>
          <w:tcPr>
            <w:tcW w:w="4390" w:type="dxa"/>
          </w:tcPr>
          <w:p w14:paraId="071BE5EE" w14:textId="2E1873C0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Design das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telas</w:t>
            </w:r>
            <w:proofErr w:type="spellEnd"/>
          </w:p>
        </w:tc>
        <w:tc>
          <w:tcPr>
            <w:tcW w:w="4390" w:type="dxa"/>
          </w:tcPr>
          <w:p w14:paraId="54509E85" w14:textId="6C8A1A76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</w:p>
        </w:tc>
      </w:tr>
      <w:tr w:rsidR="00116E4D" w14:paraId="184A8D64" w14:textId="77777777" w:rsidTr="00116E4D">
        <w:tc>
          <w:tcPr>
            <w:tcW w:w="4390" w:type="dxa"/>
          </w:tcPr>
          <w:p w14:paraId="70E20091" w14:textId="0055CEA9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lastRenderedPageBreak/>
              <w:t>Desenvolvimentos</w:t>
            </w:r>
            <w:proofErr w:type="spellEnd"/>
            <w:r w:rsidRPr="00116E4D">
              <w:rPr>
                <w:rFonts w:ascii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telas</w:t>
            </w:r>
            <w:proofErr w:type="spellEnd"/>
          </w:p>
        </w:tc>
        <w:tc>
          <w:tcPr>
            <w:tcW w:w="4390" w:type="dxa"/>
          </w:tcPr>
          <w:p w14:paraId="293CB077" w14:textId="2F098DC0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semanas</w:t>
            </w:r>
            <w:proofErr w:type="spellEnd"/>
          </w:p>
        </w:tc>
      </w:tr>
      <w:tr w:rsidR="00116E4D" w14:paraId="0564772D" w14:textId="77777777" w:rsidTr="00116E4D">
        <w:tc>
          <w:tcPr>
            <w:tcW w:w="4390" w:type="dxa"/>
          </w:tcPr>
          <w:p w14:paraId="7F1EE5BA" w14:textId="5C401D38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Desenvolvimento</w:t>
            </w:r>
            <w:proofErr w:type="spellEnd"/>
            <w:r w:rsidRPr="00116E4D">
              <w:rPr>
                <w:rFonts w:ascii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4390" w:type="dxa"/>
          </w:tcPr>
          <w:p w14:paraId="5F601DCF" w14:textId="1C1A9CEC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semanas</w:t>
            </w:r>
            <w:proofErr w:type="spellEnd"/>
          </w:p>
        </w:tc>
      </w:tr>
      <w:tr w:rsidR="00116E4D" w14:paraId="34E05CD5" w14:textId="77777777" w:rsidTr="00116E4D">
        <w:tc>
          <w:tcPr>
            <w:tcW w:w="4390" w:type="dxa"/>
          </w:tcPr>
          <w:p w14:paraId="7A3CBF2D" w14:textId="1618B16F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  <w:tc>
          <w:tcPr>
            <w:tcW w:w="4390" w:type="dxa"/>
          </w:tcPr>
          <w:p w14:paraId="077F2CA5" w14:textId="7FF5EF08" w:rsidR="00116E4D" w:rsidRPr="00116E4D" w:rsidRDefault="00116E4D" w:rsidP="000826C0">
            <w:pPr>
              <w:rPr>
                <w:rFonts w:ascii="Arial" w:hAnsi="Arial" w:cs="Arial"/>
                <w:sz w:val="36"/>
                <w:szCs w:val="36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</w:p>
        </w:tc>
      </w:tr>
      <w:tr w:rsidR="00116E4D" w14:paraId="6E07409F" w14:textId="77777777" w:rsidTr="00116E4D">
        <w:tc>
          <w:tcPr>
            <w:tcW w:w="4390" w:type="dxa"/>
          </w:tcPr>
          <w:p w14:paraId="1E561546" w14:textId="2DDC2F0F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Deploy e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publicação</w:t>
            </w:r>
            <w:proofErr w:type="spellEnd"/>
          </w:p>
        </w:tc>
        <w:tc>
          <w:tcPr>
            <w:tcW w:w="4390" w:type="dxa"/>
          </w:tcPr>
          <w:p w14:paraId="677AD341" w14:textId="015DACB0" w:rsidR="00116E4D" w:rsidRPr="00116E4D" w:rsidRDefault="00116E4D" w:rsidP="000826C0">
            <w:pPr>
              <w:rPr>
                <w:rFonts w:ascii="Arial" w:hAnsi="Arial" w:cs="Arial"/>
                <w:sz w:val="24"/>
                <w:szCs w:val="24"/>
              </w:rPr>
            </w:pPr>
            <w:r w:rsidRPr="00116E4D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116E4D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</w:p>
        </w:tc>
      </w:tr>
    </w:tbl>
    <w:p w14:paraId="57DCF751" w14:textId="77777777" w:rsidR="00116E4D" w:rsidRPr="00116E4D" w:rsidRDefault="00116E4D" w:rsidP="000826C0">
      <w:pPr>
        <w:rPr>
          <w:rFonts w:ascii="Arial" w:hAnsi="Arial" w:cs="Arial"/>
          <w:b/>
          <w:bCs/>
          <w:sz w:val="36"/>
          <w:szCs w:val="36"/>
        </w:rPr>
      </w:pPr>
    </w:p>
    <w:p w14:paraId="43CAEB39" w14:textId="6D90D1DF" w:rsidR="000826C0" w:rsidRPr="00116E4D" w:rsidRDefault="000826C0" w:rsidP="000826C0">
      <w:pPr>
        <w:rPr>
          <w:rFonts w:ascii="Arial" w:hAnsi="Arial" w:cs="Arial"/>
          <w:b/>
          <w:bCs/>
          <w:sz w:val="36"/>
          <w:szCs w:val="36"/>
        </w:rPr>
      </w:pPr>
      <w:r w:rsidRPr="00116E4D">
        <w:rPr>
          <w:rFonts w:ascii="Arial" w:hAnsi="Arial" w:cs="Arial"/>
          <w:b/>
          <w:bCs/>
          <w:sz w:val="36"/>
          <w:szCs w:val="36"/>
        </w:rPr>
        <w:t>1</w:t>
      </w:r>
      <w:r w:rsidR="009855EF">
        <w:rPr>
          <w:rFonts w:ascii="Arial" w:hAnsi="Arial" w:cs="Arial"/>
          <w:b/>
          <w:bCs/>
          <w:sz w:val="36"/>
          <w:szCs w:val="36"/>
        </w:rPr>
        <w:t>0</w:t>
      </w:r>
      <w:r w:rsidRPr="00116E4D">
        <w:rPr>
          <w:rFonts w:ascii="Arial" w:hAnsi="Arial" w:cs="Arial"/>
          <w:b/>
          <w:bCs/>
          <w:sz w:val="36"/>
          <w:szCs w:val="36"/>
        </w:rPr>
        <w:t xml:space="preserve">. </w:t>
      </w:r>
      <w:proofErr w:type="spellStart"/>
      <w:r w:rsidRPr="00116E4D">
        <w:rPr>
          <w:rFonts w:ascii="Arial" w:hAnsi="Arial" w:cs="Arial"/>
          <w:b/>
          <w:bCs/>
          <w:sz w:val="36"/>
          <w:szCs w:val="36"/>
        </w:rPr>
        <w:t>Conclusão</w:t>
      </w:r>
      <w:proofErr w:type="spellEnd"/>
    </w:p>
    <w:p w14:paraId="0C9C2435" w14:textId="2A5CC017" w:rsidR="00BB6B44" w:rsidRPr="000826C0" w:rsidRDefault="00116E4D" w:rsidP="00116E4D">
      <w:pPr>
        <w:rPr>
          <w:rFonts w:ascii="Arial" w:hAnsi="Arial" w:cs="Arial"/>
          <w:sz w:val="24"/>
          <w:szCs w:val="24"/>
        </w:rPr>
      </w:pPr>
      <w:r w:rsidRPr="00116E4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16E4D">
        <w:rPr>
          <w:rFonts w:ascii="Arial" w:hAnsi="Arial" w:cs="Arial"/>
          <w:sz w:val="24"/>
          <w:szCs w:val="24"/>
        </w:rPr>
        <w:t>desenvolvimento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116E4D">
        <w:rPr>
          <w:rFonts w:ascii="Arial" w:hAnsi="Arial" w:cs="Arial"/>
          <w:sz w:val="24"/>
          <w:szCs w:val="24"/>
        </w:rPr>
        <w:t>aplicativo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de academia</w:t>
      </w:r>
      <w:r>
        <w:rPr>
          <w:rFonts w:ascii="Arial" w:hAnsi="Arial" w:cs="Arial"/>
          <w:sz w:val="24"/>
          <w:szCs w:val="24"/>
        </w:rPr>
        <w:t xml:space="preserve"> PowerFit</w:t>
      </w:r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apresentado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neste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documento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tem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como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principal </w:t>
      </w:r>
      <w:proofErr w:type="spellStart"/>
      <w:r w:rsidRPr="00116E4D">
        <w:rPr>
          <w:rFonts w:ascii="Arial" w:hAnsi="Arial" w:cs="Arial"/>
          <w:sz w:val="24"/>
          <w:szCs w:val="24"/>
        </w:rPr>
        <w:t>finalidade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oferecer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uma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solução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prática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6E4D">
        <w:rPr>
          <w:rFonts w:ascii="Arial" w:hAnsi="Arial" w:cs="Arial"/>
          <w:sz w:val="24"/>
          <w:szCs w:val="24"/>
        </w:rPr>
        <w:t>eficiente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16E4D">
        <w:rPr>
          <w:rFonts w:ascii="Arial" w:hAnsi="Arial" w:cs="Arial"/>
          <w:sz w:val="24"/>
          <w:szCs w:val="24"/>
        </w:rPr>
        <w:t>acessível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116E4D">
        <w:rPr>
          <w:rFonts w:ascii="Arial" w:hAnsi="Arial" w:cs="Arial"/>
          <w:sz w:val="24"/>
          <w:szCs w:val="24"/>
        </w:rPr>
        <w:t>acompanhamento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16E4D">
        <w:rPr>
          <w:rFonts w:ascii="Arial" w:hAnsi="Arial" w:cs="Arial"/>
          <w:sz w:val="24"/>
          <w:szCs w:val="24"/>
        </w:rPr>
        <w:t>treinos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16E4D">
        <w:rPr>
          <w:rFonts w:ascii="Arial" w:hAnsi="Arial" w:cs="Arial"/>
          <w:sz w:val="24"/>
          <w:szCs w:val="24"/>
        </w:rPr>
        <w:t>evolução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física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116E4D">
        <w:rPr>
          <w:rFonts w:ascii="Arial" w:hAnsi="Arial" w:cs="Arial"/>
          <w:sz w:val="24"/>
          <w:szCs w:val="24"/>
        </w:rPr>
        <w:t>usuários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. Com </w:t>
      </w:r>
      <w:proofErr w:type="spellStart"/>
      <w:r w:rsidRPr="00116E4D">
        <w:rPr>
          <w:rFonts w:ascii="Arial" w:hAnsi="Arial" w:cs="Arial"/>
          <w:sz w:val="24"/>
          <w:szCs w:val="24"/>
        </w:rPr>
        <w:t>uma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116E4D">
        <w:rPr>
          <w:rFonts w:ascii="Arial" w:hAnsi="Arial" w:cs="Arial"/>
          <w:sz w:val="24"/>
          <w:szCs w:val="24"/>
        </w:rPr>
        <w:t>amigável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6E4D">
        <w:rPr>
          <w:rFonts w:ascii="Arial" w:hAnsi="Arial" w:cs="Arial"/>
          <w:sz w:val="24"/>
          <w:szCs w:val="24"/>
        </w:rPr>
        <w:t>funcionalidades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intuitivas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16E4D">
        <w:rPr>
          <w:rFonts w:ascii="Arial" w:hAnsi="Arial" w:cs="Arial"/>
          <w:sz w:val="24"/>
          <w:szCs w:val="24"/>
        </w:rPr>
        <w:t>foco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na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experiência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116E4D">
        <w:rPr>
          <w:rFonts w:ascii="Arial" w:hAnsi="Arial" w:cs="Arial"/>
          <w:sz w:val="24"/>
          <w:szCs w:val="24"/>
        </w:rPr>
        <w:t>usuário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, o app </w:t>
      </w:r>
      <w:proofErr w:type="spellStart"/>
      <w:r w:rsidRPr="00116E4D">
        <w:rPr>
          <w:rFonts w:ascii="Arial" w:hAnsi="Arial" w:cs="Arial"/>
          <w:sz w:val="24"/>
          <w:szCs w:val="24"/>
        </w:rPr>
        <w:t>busca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atender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tanto </w:t>
      </w:r>
      <w:proofErr w:type="spellStart"/>
      <w:r w:rsidRPr="00116E4D">
        <w:rPr>
          <w:rFonts w:ascii="Arial" w:hAnsi="Arial" w:cs="Arial"/>
          <w:sz w:val="24"/>
          <w:szCs w:val="24"/>
        </w:rPr>
        <w:t>alunos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16E4D">
        <w:rPr>
          <w:rFonts w:ascii="Arial" w:hAnsi="Arial" w:cs="Arial"/>
          <w:sz w:val="24"/>
          <w:szCs w:val="24"/>
        </w:rPr>
        <w:t>academias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quanto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personal trainers e </w:t>
      </w:r>
      <w:proofErr w:type="spellStart"/>
      <w:r w:rsidRPr="00116E4D">
        <w:rPr>
          <w:rFonts w:ascii="Arial" w:hAnsi="Arial" w:cs="Arial"/>
          <w:sz w:val="24"/>
          <w:szCs w:val="24"/>
        </w:rPr>
        <w:t>praticantes</w:t>
      </w:r>
      <w:proofErr w:type="spellEnd"/>
      <w:r w:rsidRPr="00116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E4D">
        <w:rPr>
          <w:rFonts w:ascii="Arial" w:hAnsi="Arial" w:cs="Arial"/>
          <w:sz w:val="24"/>
          <w:szCs w:val="24"/>
        </w:rPr>
        <w:t>autônomos</w:t>
      </w:r>
      <w:proofErr w:type="spellEnd"/>
      <w:r w:rsidRPr="00116E4D">
        <w:rPr>
          <w:rFonts w:ascii="Arial" w:hAnsi="Arial" w:cs="Arial"/>
          <w:sz w:val="24"/>
          <w:szCs w:val="24"/>
        </w:rPr>
        <w:t>.</w:t>
      </w:r>
    </w:p>
    <w:sectPr w:rsidR="00BB6B44" w:rsidRPr="00082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D7B81"/>
    <w:multiLevelType w:val="hybridMultilevel"/>
    <w:tmpl w:val="C4847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854525"/>
    <w:multiLevelType w:val="hybridMultilevel"/>
    <w:tmpl w:val="9E6C24BA"/>
    <w:lvl w:ilvl="0" w:tplc="928814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A0369"/>
    <w:multiLevelType w:val="hybridMultilevel"/>
    <w:tmpl w:val="1F3A3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568B0"/>
    <w:multiLevelType w:val="hybridMultilevel"/>
    <w:tmpl w:val="F3629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73407"/>
    <w:multiLevelType w:val="hybridMultilevel"/>
    <w:tmpl w:val="75C69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B17B23"/>
    <w:multiLevelType w:val="hybridMultilevel"/>
    <w:tmpl w:val="6F301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6F70E3"/>
    <w:multiLevelType w:val="hybridMultilevel"/>
    <w:tmpl w:val="E4B0E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9291F"/>
    <w:multiLevelType w:val="hybridMultilevel"/>
    <w:tmpl w:val="07047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EA2B4D"/>
    <w:multiLevelType w:val="hybridMultilevel"/>
    <w:tmpl w:val="AE02F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F2935"/>
    <w:multiLevelType w:val="hybridMultilevel"/>
    <w:tmpl w:val="10DC3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95B5B"/>
    <w:multiLevelType w:val="hybridMultilevel"/>
    <w:tmpl w:val="05002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B1CED"/>
    <w:multiLevelType w:val="hybridMultilevel"/>
    <w:tmpl w:val="F1B4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D429C"/>
    <w:multiLevelType w:val="hybridMultilevel"/>
    <w:tmpl w:val="28780E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681174"/>
    <w:multiLevelType w:val="hybridMultilevel"/>
    <w:tmpl w:val="8C3C6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3410"/>
    <w:multiLevelType w:val="hybridMultilevel"/>
    <w:tmpl w:val="2D34A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31FDE"/>
    <w:multiLevelType w:val="hybridMultilevel"/>
    <w:tmpl w:val="7954F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E0C84"/>
    <w:multiLevelType w:val="hybridMultilevel"/>
    <w:tmpl w:val="C0BCA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4CC7"/>
    <w:multiLevelType w:val="hybridMultilevel"/>
    <w:tmpl w:val="6D9C5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A6C42"/>
    <w:multiLevelType w:val="hybridMultilevel"/>
    <w:tmpl w:val="E5687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97542"/>
    <w:multiLevelType w:val="hybridMultilevel"/>
    <w:tmpl w:val="5A02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63D"/>
    <w:multiLevelType w:val="hybridMultilevel"/>
    <w:tmpl w:val="ACCC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663DF"/>
    <w:multiLevelType w:val="hybridMultilevel"/>
    <w:tmpl w:val="514EB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6420B"/>
    <w:multiLevelType w:val="hybridMultilevel"/>
    <w:tmpl w:val="BBA41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35CF0"/>
    <w:multiLevelType w:val="hybridMultilevel"/>
    <w:tmpl w:val="3DD23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62216"/>
    <w:multiLevelType w:val="hybridMultilevel"/>
    <w:tmpl w:val="B9521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000A1"/>
    <w:multiLevelType w:val="hybridMultilevel"/>
    <w:tmpl w:val="88C0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C23AB"/>
    <w:multiLevelType w:val="hybridMultilevel"/>
    <w:tmpl w:val="FE721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B091A"/>
    <w:multiLevelType w:val="hybridMultilevel"/>
    <w:tmpl w:val="0622B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6"/>
  </w:num>
  <w:num w:numId="11">
    <w:abstractNumId w:val="23"/>
  </w:num>
  <w:num w:numId="12">
    <w:abstractNumId w:val="10"/>
  </w:num>
  <w:num w:numId="13">
    <w:abstractNumId w:val="19"/>
  </w:num>
  <w:num w:numId="14">
    <w:abstractNumId w:val="16"/>
  </w:num>
  <w:num w:numId="15">
    <w:abstractNumId w:val="13"/>
  </w:num>
  <w:num w:numId="16">
    <w:abstractNumId w:val="29"/>
  </w:num>
  <w:num w:numId="17">
    <w:abstractNumId w:val="18"/>
  </w:num>
  <w:num w:numId="18">
    <w:abstractNumId w:val="14"/>
  </w:num>
  <w:num w:numId="19">
    <w:abstractNumId w:val="26"/>
  </w:num>
  <w:num w:numId="20">
    <w:abstractNumId w:val="30"/>
  </w:num>
  <w:num w:numId="21">
    <w:abstractNumId w:val="35"/>
  </w:num>
  <w:num w:numId="22">
    <w:abstractNumId w:val="31"/>
  </w:num>
  <w:num w:numId="23">
    <w:abstractNumId w:val="34"/>
  </w:num>
  <w:num w:numId="24">
    <w:abstractNumId w:val="17"/>
  </w:num>
  <w:num w:numId="25">
    <w:abstractNumId w:val="25"/>
  </w:num>
  <w:num w:numId="26">
    <w:abstractNumId w:val="28"/>
  </w:num>
  <w:num w:numId="27">
    <w:abstractNumId w:val="27"/>
  </w:num>
  <w:num w:numId="28">
    <w:abstractNumId w:val="12"/>
  </w:num>
  <w:num w:numId="29">
    <w:abstractNumId w:val="24"/>
  </w:num>
  <w:num w:numId="30">
    <w:abstractNumId w:val="21"/>
  </w:num>
  <w:num w:numId="31">
    <w:abstractNumId w:val="32"/>
  </w:num>
  <w:num w:numId="32">
    <w:abstractNumId w:val="22"/>
  </w:num>
  <w:num w:numId="33">
    <w:abstractNumId w:val="11"/>
  </w:num>
  <w:num w:numId="34">
    <w:abstractNumId w:val="9"/>
  </w:num>
  <w:num w:numId="35">
    <w:abstractNumId w:val="33"/>
  </w:num>
  <w:num w:numId="36">
    <w:abstractNumId w:val="1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6C0"/>
    <w:rsid w:val="00116E4D"/>
    <w:rsid w:val="0015074B"/>
    <w:rsid w:val="0029639D"/>
    <w:rsid w:val="002B780D"/>
    <w:rsid w:val="00326F90"/>
    <w:rsid w:val="003F5F90"/>
    <w:rsid w:val="00656CBC"/>
    <w:rsid w:val="00936DA7"/>
    <w:rsid w:val="009855EF"/>
    <w:rsid w:val="00A8777E"/>
    <w:rsid w:val="00AA1D8D"/>
    <w:rsid w:val="00B47730"/>
    <w:rsid w:val="00BB6B44"/>
    <w:rsid w:val="00C662B3"/>
    <w:rsid w:val="00CB0664"/>
    <w:rsid w:val="00D501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662EF"/>
  <w14:defaultImageDpi w14:val="300"/>
  <w15:docId w15:val="{9822D161-13D4-4F55-B0A1-5B53C52D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1345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Thiago</cp:lastModifiedBy>
  <cp:revision>2</cp:revision>
  <dcterms:created xsi:type="dcterms:W3CDTF">2025-06-13T23:52:00Z</dcterms:created>
  <dcterms:modified xsi:type="dcterms:W3CDTF">2025-06-13T23:52:00Z</dcterms:modified>
  <cp:category/>
</cp:coreProperties>
</file>